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Report for: web/p2.html</w:t>
      </w:r>
    </w:p>
    <w:p>
      <w:pPr>
        <w:pStyle w:val="Heading1"/>
      </w:pPr>
      <w:r>
        <w:t>Word Frequency</w:t>
      </w:r>
    </w:p>
    <w:p>
      <w:r>
        <w:t>(         1) ""</w:t>
      </w:r>
    </w:p>
    <w:p>
      <w:r>
        <w:t>(         1) "Post</w:t>
      </w:r>
    </w:p>
    <w:p>
      <w:r>
        <w:t>(         1) "To</w:t>
      </w:r>
    </w:p>
    <w:p>
      <w:r>
        <w:t>(         1) (constellation)</w:t>
      </w:r>
    </w:p>
    <w:p>
      <w:r>
        <w:t>(         1) (mnemonic</w:t>
      </w:r>
    </w:p>
    <w:p>
      <w:r>
        <w:t>(         1) (rear)</w:t>
      </w:r>
    </w:p>
    <w:p>
      <w:r>
        <w:t>(         1) (UK)</w:t>
      </w:r>
    </w:p>
    <w:p>
      <w:r>
        <w:t>(         1) )</w:t>
      </w:r>
    </w:p>
    <w:p>
      <w:r>
        <w:t>(         9) ,</w:t>
      </w:r>
    </w:p>
    <w:p>
      <w:r>
        <w:t>(         1) .</w:t>
      </w:r>
    </w:p>
    <w:p>
      <w:r>
        <w:t>(         1) /</w:t>
      </w:r>
    </w:p>
    <w:p>
      <w:r>
        <w:t>(         1) 00:28.</w:t>
      </w:r>
    </w:p>
    <w:p>
      <w:r>
        <w:t>(         1) 14</w:t>
      </w:r>
    </w:p>
    <w:p>
      <w:r>
        <w:t>(         1) 2012</w:t>
      </w:r>
    </w:p>
    <w:p>
      <w:r>
        <w:t>(         1) :</w:t>
      </w:r>
    </w:p>
    <w:p>
      <w:r>
        <w:t>(         1) ;</w:t>
      </w:r>
    </w:p>
    <w:p>
      <w:r>
        <w:t>(        11) a</w:t>
      </w:r>
    </w:p>
    <w:p>
      <w:r>
        <w:t>(         1) abaft</w:t>
      </w:r>
    </w:p>
    <w:p>
      <w:r>
        <w:t>(         2) About</w:t>
      </w:r>
    </w:p>
    <w:p>
      <w:r>
        <w:t>(         1) account</w:t>
      </w:r>
    </w:p>
    <w:p>
      <w:r>
        <w:t>(         1) Acronyms</w:t>
      </w:r>
    </w:p>
    <w:p>
      <w:r>
        <w:t>(         1) act</w:t>
      </w:r>
    </w:p>
    <w:p>
      <w:r>
        <w:t>(         1) Actions</w:t>
      </w:r>
    </w:p>
    <w:p>
      <w:r>
        <w:t>(         1) additional</w:t>
      </w:r>
    </w:p>
    <w:p>
      <w:r>
        <w:t>(         2) aft</w:t>
      </w:r>
    </w:p>
    <w:p>
      <w:r>
        <w:t>(         2) All</w:t>
      </w:r>
    </w:p>
    <w:p>
      <w:r>
        <w:t>(         2) an</w:t>
      </w:r>
    </w:p>
    <w:p>
      <w:r>
        <w:t>(         1) animal's</w:t>
      </w:r>
    </w:p>
    <w:p>
      <w:r>
        <w:t>(         1) anus</w:t>
      </w:r>
    </w:p>
    <w:p>
      <w:r>
        <w:t>(         1) apply.</w:t>
      </w:r>
    </w:p>
    <w:p>
      <w:r>
        <w:t>(         4) article</w:t>
      </w:r>
    </w:p>
    <w:p>
      <w:r>
        <w:t>(         1) article.</w:t>
      </w:r>
    </w:p>
    <w:p>
      <w:r>
        <w:t>(         1) articles</w:t>
      </w:r>
    </w:p>
    <w:p>
      <w:r>
        <w:t>(         1) as</w:t>
      </w:r>
    </w:p>
    <w:p>
      <w:r>
        <w:t>(         1) Aspect-oriented</w:t>
      </w:r>
    </w:p>
    <w:p>
      <w:r>
        <w:t>(         1) associated</w:t>
      </w:r>
    </w:p>
    <w:p>
      <w:r>
        <w:t>(         1) at</w:t>
      </w:r>
    </w:p>
    <w:p>
      <w:r>
        <w:t>(         1) Attribution-ShareAlike</w:t>
      </w:r>
    </w:p>
    <w:p>
      <w:r>
        <w:t>(         1) available</w:t>
      </w:r>
    </w:p>
    <w:p>
      <w:r>
        <w:t>(         2) be</w:t>
      </w:r>
    </w:p>
    <w:p>
      <w:r>
        <w:t>(         1) Blacklist</w:t>
      </w:r>
    </w:p>
    <w:p>
      <w:r>
        <w:t>(         1) blowtorch</w:t>
      </w:r>
    </w:p>
    <w:p>
      <w:r>
        <w:t>(         1) boat</w:t>
      </w:r>
    </w:p>
    <w:p>
      <w:r>
        <w:t>(         1) book</w:t>
      </w:r>
    </w:p>
    <w:p>
      <w:r>
        <w:t>(         1) built</w:t>
      </w:r>
    </w:p>
    <w:p>
      <w:r>
        <w:t>(         2) by</w:t>
      </w:r>
    </w:p>
    <w:p>
      <w:r>
        <w:t>(         1) cabin</w:t>
      </w:r>
    </w:p>
    <w:p>
      <w:r>
        <w:t>(         1) Categories</w:t>
      </w:r>
    </w:p>
    <w:p>
      <w:r>
        <w:t>(         1) categories:</w:t>
      </w:r>
    </w:p>
    <w:p>
      <w:r>
        <w:t>(         1) change</w:t>
      </w:r>
    </w:p>
    <w:p>
      <w:r>
        <w:t>(         2) changes</w:t>
      </w:r>
    </w:p>
    <w:p>
      <w:r>
        <w:t>(         1) Cite</w:t>
      </w:r>
    </w:p>
    <w:p>
      <w:r>
        <w:t>(         1) come</w:t>
      </w:r>
    </w:p>
    <w:p>
      <w:r>
        <w:t>(         1) Commons</w:t>
      </w:r>
    </w:p>
    <w:p>
      <w:r>
        <w:t>(         1) Community</w:t>
      </w:r>
    </w:p>
    <w:p>
      <w:r>
        <w:t>(         1) constellation</w:t>
      </w:r>
    </w:p>
    <w:p>
      <w:r>
        <w:t>(         1) constitutes</w:t>
      </w:r>
    </w:p>
    <w:p>
      <w:r>
        <w:t>(         2) Contact</w:t>
      </w:r>
    </w:p>
    <w:p>
      <w:r>
        <w:t>(         1) content</w:t>
      </w:r>
    </w:p>
    <w:p>
      <w:r>
        <w:t>(         1) Contents</w:t>
      </w:r>
    </w:p>
    <w:p>
      <w:r>
        <w:t>(         2) Create</w:t>
      </w:r>
    </w:p>
    <w:p>
      <w:r>
        <w:t>(         1) Creative</w:t>
      </w:r>
    </w:p>
    <w:p>
      <w:r>
        <w:t>(         1) Current</w:t>
      </w:r>
    </w:p>
    <w:p>
      <w:r>
        <w:t>(         2) deck</w:t>
      </w:r>
    </w:p>
    <w:p>
      <w:r>
        <w:t>(         1) Defecation</w:t>
      </w:r>
    </w:p>
    <w:p>
      <w:r>
        <w:t>(         1) details.</w:t>
      </w:r>
    </w:p>
    <w:p>
      <w:r>
        <w:t>(         1) dictionary.</w:t>
      </w:r>
    </w:p>
    <w:p>
      <w:r>
        <w:t>(         1) digestive</w:t>
      </w:r>
    </w:p>
    <w:p>
      <w:r>
        <w:t>(         1) directly</w:t>
      </w:r>
    </w:p>
    <w:p>
      <w:r>
        <w:t>(         4) disambiguation</w:t>
      </w:r>
    </w:p>
    <w:p>
      <w:r>
        <w:t>(         1) Disclaimers</w:t>
      </w:r>
    </w:p>
    <w:p>
      <w:r>
        <w:t>(         1) Donate</w:t>
      </w:r>
    </w:p>
    <w:p>
      <w:r>
        <w:t>(         1) Download</w:t>
      </w:r>
    </w:p>
    <w:p>
      <w:r>
        <w:t>(         1) eliminate</w:t>
      </w:r>
    </w:p>
    <w:p>
      <w:r>
        <w:t>(         1) encyclopedia</w:t>
      </w:r>
    </w:p>
    <w:p>
      <w:r>
        <w:t>(         1) events</w:t>
      </w:r>
    </w:p>
    <w:p>
      <w:r>
        <w:t>(         1) expelled</w:t>
      </w:r>
    </w:p>
    <w:p>
      <w:r>
        <w:t>(         1) fatigued</w:t>
      </w:r>
    </w:p>
    <w:p>
      <w:r>
        <w:t>(         1) Featured</w:t>
      </w:r>
    </w:p>
    <w:p>
      <w:r>
        <w:t>(         1) fecal</w:t>
      </w:r>
    </w:p>
    <w:p>
      <w:r>
        <w:t>(         2) Feces</w:t>
      </w:r>
    </w:p>
    <w:p>
      <w:r>
        <w:t>(         1) Feedback</w:t>
      </w:r>
    </w:p>
    <w:p>
      <w:r>
        <w:t>(         1) file</w:t>
      </w:r>
    </w:p>
    <w:p>
      <w:r>
        <w:t>(         3) for</w:t>
      </w:r>
    </w:p>
    <w:p>
      <w:r>
        <w:t>(         1) Foundation,</w:t>
      </w:r>
    </w:p>
    <w:p>
      <w:r>
        <w:t>(         2) free</w:t>
      </w:r>
    </w:p>
    <w:p>
      <w:r>
        <w:t>(         4) From</w:t>
      </w:r>
    </w:p>
    <w:p>
      <w:r>
        <w:t>(         1) have</w:t>
      </w:r>
    </w:p>
    <w:p>
      <w:r>
        <w:t>(         1) Help</w:t>
      </w:r>
    </w:p>
    <w:p>
      <w:r>
        <w:t>(         1) here</w:t>
      </w:r>
    </w:p>
    <w:p>
      <w:r>
        <w:t>(         1) here,</w:t>
      </w:r>
    </w:p>
    <w:p>
      <w:r>
        <w:t>(         1) Hidden</w:t>
      </w:r>
    </w:p>
    <w:p>
      <w:r>
        <w:t>(         1) history</w:t>
      </w:r>
    </w:p>
    <w:p>
      <w:r>
        <w:t>(         1) http://en.wikipedia.org/w/index.php?title=Poop&amp;oldid=492442415</w:t>
      </w:r>
    </w:p>
    <w:p>
      <w:r>
        <w:t>(         1) If</w:t>
      </w:r>
    </w:p>
    <w:p>
      <w:r>
        <w:t>(         4) in</w:t>
      </w:r>
    </w:p>
    <w:p>
      <w:r>
        <w:t>(         1) Inc.</w:t>
      </w:r>
    </w:p>
    <w:p>
      <w:r>
        <w:t>(         2) indefinitely</w:t>
      </w:r>
    </w:p>
    <w:p>
      <w:r>
        <w:t>(         1) information</w:t>
      </w:r>
    </w:p>
    <w:p>
      <w:r>
        <w:t>(         1) intended</w:t>
      </w:r>
    </w:p>
    <w:p>
      <w:r>
        <w:t>(         1) Interaction</w:t>
      </w:r>
    </w:p>
    <w:p>
      <w:r>
        <w:t>(         1) internal</w:t>
      </w:r>
    </w:p>
    <w:p>
      <w:r>
        <w:t>(         2) is</w:t>
      </w:r>
    </w:p>
    <w:p>
      <w:r>
        <w:t>(         1) Jump</w:t>
      </w:r>
    </w:p>
    <w:p>
      <w:r>
        <w:t>(         1) language</w:t>
      </w:r>
    </w:p>
    <w:p>
      <w:r>
        <w:t>(         1) Languages</w:t>
      </w:r>
    </w:p>
    <w:p>
      <w:r>
        <w:t>(         1) last</w:t>
      </w:r>
    </w:p>
    <w:p>
      <w:r>
        <w:t>(         1) led</w:t>
      </w:r>
    </w:p>
    <w:p>
      <w:r>
        <w:t>(         1) License</w:t>
      </w:r>
    </w:p>
    <w:p>
      <w:r>
        <w:t>(         1) Limburgs</w:t>
      </w:r>
    </w:p>
    <w:p>
      <w:r>
        <w:t>(         3) link</w:t>
      </w:r>
    </w:p>
    <w:p>
      <w:r>
        <w:t>(         1) links</w:t>
      </w:r>
    </w:p>
    <w:p>
      <w:r>
        <w:t>(         1) lists</w:t>
      </w:r>
    </w:p>
    <w:p>
      <w:r>
        <w:t>(         1) Log</w:t>
      </w:r>
    </w:p>
    <w:p>
      <w:r>
        <w:t>(         1) Look</w:t>
      </w:r>
    </w:p>
    <w:p>
      <w:r>
        <w:t>(         1) Main</w:t>
      </w:r>
    </w:p>
    <w:p>
      <w:r>
        <w:t>(         1) matter</w:t>
      </w:r>
    </w:p>
    <w:p>
      <w:r>
        <w:t>(         4) may</w:t>
      </w:r>
    </w:p>
    <w:p>
      <w:r>
        <w:t>(         1) meaning</w:t>
      </w:r>
    </w:p>
    <w:p>
      <w:r>
        <w:t>(         1) Mobile</w:t>
      </w:r>
    </w:p>
    <w:p>
      <w:r>
        <w:t>(         1) modified</w:t>
      </w:r>
    </w:p>
    <w:p>
      <w:r>
        <w:t>(         1) move-protected</w:t>
      </w:r>
    </w:p>
    <w:p>
      <w:r>
        <w:t>(         1) Namespaces</w:t>
      </w:r>
    </w:p>
    <w:p>
      <w:r>
        <w:t>(         1) nautical</w:t>
      </w:r>
    </w:p>
    <w:p>
      <w:r>
        <w:t>(         2) navigation</w:t>
      </w:r>
    </w:p>
    <w:p>
      <w:r>
        <w:t>(         1) Nederlands</w:t>
      </w:r>
    </w:p>
    <w:p>
      <w:r>
        <w:t>(         1) non-profit</w:t>
      </w:r>
    </w:p>
    <w:p>
      <w:r>
        <w:t>(         2) Object-Oriented</w:t>
      </w:r>
    </w:p>
    <w:p>
      <w:r>
        <w:t>(         6) of</w:t>
      </w:r>
    </w:p>
    <w:p>
      <w:r>
        <w:t>(         1) on</w:t>
      </w:r>
    </w:p>
    <w:p>
      <w:r>
        <w:t>(         1) on/off</w:t>
      </w:r>
    </w:p>
    <w:p>
      <w:r>
        <w:t>(         4) or</w:t>
      </w:r>
    </w:p>
    <w:p>
      <w:r>
        <w:t>(         1) order</w:t>
      </w:r>
    </w:p>
    <w:p>
      <w:r>
        <w:t>(         1) organisms</w:t>
      </w:r>
    </w:p>
    <w:p>
      <w:r>
        <w:t>(         1) organization.</w:t>
      </w:r>
    </w:p>
    <w:p>
      <w:r>
        <w:t>(         1) over</w:t>
      </w:r>
    </w:p>
    <w:p>
      <w:r>
        <w:t>(         1) owners</w:t>
      </w:r>
    </w:p>
    <w:p>
      <w:r>
        <w:t>(         1) oxy-gas</w:t>
      </w:r>
    </w:p>
    <w:p>
      <w:r>
        <w:t>(         1) oxyacetylene</w:t>
      </w:r>
    </w:p>
    <w:p>
      <w:r>
        <w:t>(         1) Oxygen</w:t>
      </w:r>
    </w:p>
    <w:p>
      <w:r>
        <w:t>(         1) Oxygen,</w:t>
      </w:r>
    </w:p>
    <w:p>
      <w:r>
        <w:t>(         5) page</w:t>
      </w:r>
    </w:p>
    <w:p>
      <w:r>
        <w:t>(         6) pages</w:t>
      </w:r>
    </w:p>
    <w:p>
      <w:r>
        <w:t>(         1) parlance</w:t>
      </w:r>
    </w:p>
    <w:p>
      <w:r>
        <w:t>(         2) part</w:t>
      </w:r>
    </w:p>
    <w:p>
      <w:r>
        <w:t>(         1) PDF</w:t>
      </w:r>
    </w:p>
    <w:p>
      <w:r>
        <w:t>(         2) Perl</w:t>
      </w:r>
    </w:p>
    <w:p>
      <w:r>
        <w:t>(         1) Permanent</w:t>
      </w:r>
    </w:p>
    <w:p>
      <w:r>
        <w:t>(         1) Persistence</w:t>
      </w:r>
    </w:p>
    <w:p>
      <w:r>
        <w:t>(         1) Personal</w:t>
      </w:r>
    </w:p>
    <w:p>
      <w:r>
        <w:t>(         1) pet</w:t>
      </w:r>
    </w:p>
    <w:p>
      <w:r>
        <w:t>(         1) pets'</w:t>
      </w:r>
    </w:p>
    <w:p>
      <w:r>
        <w:t>(         1) pick</w:t>
      </w:r>
    </w:p>
    <w:p>
      <w:r>
        <w:t>(         1) point</w:t>
      </w:r>
    </w:p>
    <w:p>
      <w:r>
        <w:t>(         1) policy</w:t>
      </w:r>
    </w:p>
    <w:p>
      <w:r>
        <w:t>(         5) Poop</w:t>
      </w:r>
    </w:p>
    <w:p>
      <w:r>
        <w:t>(         1) pooped</w:t>
      </w:r>
    </w:p>
    <w:p>
      <w:r>
        <w:t>(         1) pooped",</w:t>
      </w:r>
    </w:p>
    <w:p>
      <w:r>
        <w:t>(         1) Pooped,</w:t>
      </w:r>
    </w:p>
    <w:p>
      <w:r>
        <w:t>(         1) Pooper-scooper</w:t>
      </w:r>
    </w:p>
    <w:p>
      <w:r>
        <w:t>(         1) portal</w:t>
      </w:r>
    </w:p>
    <w:p>
      <w:r>
        <w:t>(         1) Print/export</w:t>
      </w:r>
    </w:p>
    <w:p>
      <w:r>
        <w:t>(         1) Printable</w:t>
      </w:r>
    </w:p>
    <w:p>
      <w:r>
        <w:t>(         1) Privacy</w:t>
      </w:r>
    </w:p>
    <w:p>
      <w:r>
        <w:t>(         1) process</w:t>
      </w:r>
    </w:p>
    <w:p>
      <w:r>
        <w:t>(         1) product</w:t>
      </w:r>
    </w:p>
    <w:p>
      <w:r>
        <w:t>(         2) programming</w:t>
      </w:r>
    </w:p>
    <w:p>
      <w:r>
        <w:t>(         1) Programming"</w:t>
      </w:r>
    </w:p>
    <w:p>
      <w:r>
        <w:t>(         2) Propane</w:t>
      </w:r>
    </w:p>
    <w:p>
      <w:r>
        <w:t>(         1) Puppis,</w:t>
      </w:r>
    </w:p>
    <w:p>
      <w:r>
        <w:t>(         1) Random</w:t>
      </w:r>
    </w:p>
    <w:p>
      <w:r>
        <w:t>(         1) Read</w:t>
      </w:r>
    </w:p>
    <w:p>
      <w:r>
        <w:t>(         1) rear</w:t>
      </w:r>
    </w:p>
    <w:p>
      <w:r>
        <w:t>(         1) Recent</w:t>
      </w:r>
    </w:p>
    <w:p>
      <w:r>
        <w:t>(         1) refer</w:t>
      </w:r>
    </w:p>
    <w:p>
      <w:r>
        <w:t>(         1) registered</w:t>
      </w:r>
    </w:p>
    <w:p>
      <w:r>
        <w:t>(         1) Related</w:t>
      </w:r>
    </w:p>
    <w:p>
      <w:r>
        <w:t>(         1) relating</w:t>
      </w:r>
    </w:p>
    <w:p>
      <w:r>
        <w:t>(         1) Retrieved</w:t>
      </w:r>
    </w:p>
    <w:p>
      <w:r>
        <w:t>(         1) roof</w:t>
      </w:r>
    </w:p>
    <w:p>
      <w:r>
        <w:t>(         1) safe</w:t>
      </w:r>
    </w:p>
    <w:p>
      <w:r>
        <w:t>(         1) same</w:t>
      </w:r>
    </w:p>
    <w:p>
      <w:r>
        <w:t>(         2) search</w:t>
      </w:r>
    </w:p>
    <w:p>
      <w:r>
        <w:t>(         2) see</w:t>
      </w:r>
    </w:p>
    <w:p>
      <w:r>
        <w:t>(         1) semi-protected</w:t>
      </w:r>
    </w:p>
    <w:p>
      <w:r>
        <w:t>(         2) ship</w:t>
      </w:r>
    </w:p>
    <w:p>
      <w:r>
        <w:t>(         1) Shop</w:t>
      </w:r>
    </w:p>
    <w:p>
      <w:r>
        <w:t>(         1) sky</w:t>
      </w:r>
    </w:p>
    <w:p>
      <w:r>
        <w:t>(         1) source</w:t>
      </w:r>
    </w:p>
    <w:p>
      <w:r>
        <w:t>(         1) southern</w:t>
      </w:r>
    </w:p>
    <w:p>
      <w:r>
        <w:t>(         1) Special</w:t>
      </w:r>
    </w:p>
    <w:p>
      <w:r>
        <w:t>(         2) Stern</w:t>
      </w:r>
    </w:p>
    <w:p>
      <w:r>
        <w:t>(         1) superstructure</w:t>
      </w:r>
    </w:p>
    <w:p>
      <w:r>
        <w:t>(         1) Talk</w:t>
      </w:r>
    </w:p>
    <w:p>
      <w:r>
        <w:t>(         1) term</w:t>
      </w:r>
    </w:p>
    <w:p>
      <w:r>
        <w:t>(         2) terms</w:t>
      </w:r>
    </w:p>
    <w:p>
      <w:r>
        <w:t>(         1) Text</w:t>
      </w:r>
    </w:p>
    <w:p>
      <w:r>
        <w:t>(         1) that</w:t>
      </w:r>
    </w:p>
    <w:p>
      <w:r>
        <w:t>(        16) the</w:t>
      </w:r>
    </w:p>
    <w:p>
      <w:r>
        <w:t>(         1) their</w:t>
      </w:r>
    </w:p>
    <w:p>
      <w:r>
        <w:t>(         3) This</w:t>
      </w:r>
    </w:p>
    <w:p>
      <w:r>
        <w:t>(         1) through</w:t>
      </w:r>
    </w:p>
    <w:p>
      <w:r>
        <w:t>(         1) title.</w:t>
      </w:r>
    </w:p>
    <w:p>
      <w:r>
        <w:t>(         8) to</w:t>
      </w:r>
    </w:p>
    <w:p>
      <w:r>
        <w:t>(         2) to:</w:t>
      </w:r>
    </w:p>
    <w:p>
      <w:r>
        <w:t>(         1) Toolbox</w:t>
      </w:r>
    </w:p>
    <w:p>
      <w:r>
        <w:t>(         1) tools</w:t>
      </w:r>
    </w:p>
    <w:p>
      <w:r>
        <w:t>(         1) torch:</w:t>
      </w:r>
    </w:p>
    <w:p>
      <w:r>
        <w:t>(         1) tract</w:t>
      </w:r>
    </w:p>
    <w:p>
      <w:r>
        <w:t>(         1) trademark</w:t>
      </w:r>
    </w:p>
    <w:p>
      <w:r>
        <w:t>(         1) turning</w:t>
      </w:r>
    </w:p>
    <w:p>
      <w:r>
        <w:t>(         1) under</w:t>
      </w:r>
    </w:p>
    <w:p>
      <w:r>
        <w:t>(         2) up</w:t>
      </w:r>
    </w:p>
    <w:p>
      <w:r>
        <w:t>(         1) Upload</w:t>
      </w:r>
    </w:p>
    <w:p>
      <w:r>
        <w:t>(         1) us</w:t>
      </w:r>
    </w:p>
    <w:p>
      <w:r>
        <w:t>(         1) Use</w:t>
      </w:r>
    </w:p>
    <w:p>
      <w:r>
        <w:t>(         1) used</w:t>
      </w:r>
    </w:p>
    <w:p>
      <w:r>
        <w:t>(         1) Variants</w:t>
      </w:r>
    </w:p>
    <w:p>
      <w:r>
        <w:t>(         1) version</w:t>
      </w:r>
    </w:p>
    <w:p>
      <w:r>
        <w:t>(         3) View</w:t>
      </w:r>
    </w:p>
    <w:p>
      <w:r>
        <w:t>(         1) Views</w:t>
      </w:r>
    </w:p>
    <w:p>
      <w:r>
        <w:t>(         1) was</w:t>
      </w:r>
    </w:p>
    <w:p>
      <w:r>
        <w:t>(         1) waste</w:t>
      </w:r>
    </w:p>
    <w:p>
      <w:r>
        <w:t>(         1) wave</w:t>
      </w:r>
    </w:p>
    <w:p>
      <w:r>
        <w:t>(         1) What</w:t>
      </w:r>
    </w:p>
    <w:p>
      <w:r>
        <w:t>(         1) which</w:t>
      </w:r>
    </w:p>
    <w:p>
      <w:r>
        <w:t>(         2) Wikimedia</w:t>
      </w:r>
    </w:p>
    <w:p>
      <w:r>
        <w:t>(         6) Wikipedia</w:t>
      </w:r>
    </w:p>
    <w:p>
      <w:r>
        <w:t>(         1) Wikipedia,</w:t>
      </w:r>
    </w:p>
    <w:p>
      <w:r>
        <w:t>(         1) Wikipedia®</w:t>
      </w:r>
    </w:p>
    <w:p>
      <w:r>
        <w:t>(         1) Wiktionary,</w:t>
      </w:r>
    </w:p>
    <w:p>
      <w:r>
        <w:t>(         1) wish</w:t>
      </w:r>
    </w:p>
    <w:p>
      <w:r>
        <w:t>(         1) with</w:t>
      </w:r>
    </w:p>
    <w:p>
      <w:r>
        <w:t>(         2) you</w:t>
      </w:r>
    </w:p>
    <w:p>
      <w:r>
        <w:t>(         1)  or</w:t>
      </w:r>
    </w:p>
    <w:br w:type="page"/>
    <w:p>
      <w:pPr>
        <w:pStyle w:val="Heading1"/>
      </w:pPr>
      <w:r>
        <w:t>Tag Frequency</w:t>
      </w:r>
    </w:p>
    <w:p>
      <w:r>
        <w:t>(        77) a</w:t>
      </w:r>
    </w:p>
    <w:p>
      <w:r>
        <w:t>(         3) b</w:t>
      </w:r>
    </w:p>
    <w:p>
      <w:r>
        <w:t>(         1) body</w:t>
      </w:r>
    </w:p>
    <w:p>
      <w:r>
        <w:t>(         4) br</w:t>
      </w:r>
    </w:p>
    <w:p>
      <w:r>
        <w:t>(         1) button</w:t>
      </w:r>
    </w:p>
    <w:p>
      <w:r>
        <w:t>(        46) div</w:t>
      </w:r>
    </w:p>
    <w:p>
      <w:r>
        <w:t>(         1) form</w:t>
      </w:r>
    </w:p>
    <w:p>
      <w:r>
        <w:t>(         1) h1</w:t>
      </w:r>
    </w:p>
    <w:p>
      <w:r>
        <w:t>(         1) h2</w:t>
      </w:r>
    </w:p>
    <w:p>
      <w:r>
        <w:t>(         1) h4</w:t>
      </w:r>
    </w:p>
    <w:p>
      <w:r>
        <w:t>(        11) h5</w:t>
      </w:r>
    </w:p>
    <w:p>
      <w:r>
        <w:t>(         2) i</w:t>
      </w:r>
    </w:p>
    <w:p>
      <w:r>
        <w:t>(         6) img</w:t>
      </w:r>
    </w:p>
    <w:p>
      <w:r>
        <w:t>(         2) input</w:t>
      </w:r>
    </w:p>
    <w:p>
      <w:r>
        <w:t>(         1) label</w:t>
      </w:r>
    </w:p>
    <w:p>
      <w:r>
        <w:t>(        57) li</w:t>
      </w:r>
    </w:p>
    <w:p>
      <w:r>
        <w:t>(         1) p</w:t>
      </w:r>
    </w:p>
    <w:p>
      <w:r>
        <w:t>(         9) script</w:t>
      </w:r>
    </w:p>
    <w:p>
      <w:r>
        <w:t>(         1) small</w:t>
      </w:r>
    </w:p>
    <w:p>
      <w:r>
        <w:t>(         9) span</w:t>
      </w:r>
    </w:p>
    <w:p>
      <w:r>
        <w:t>(         2) table</w:t>
      </w:r>
    </w:p>
    <w:p>
      <w:r>
        <w:t>(         2) tbody</w:t>
      </w:r>
    </w:p>
    <w:p>
      <w:r>
        <w:t>(         4) td</w:t>
      </w:r>
    </w:p>
    <w:p>
      <w:r>
        <w:t>(         2) tr</w:t>
      </w:r>
    </w:p>
    <w:p>
      <w:r>
        <w:t>(        19) ul</w:t>
      </w:r>
    </w:p>
    <w:br w:type="page"/>
    <w:p>
      <w:pPr>
        <w:pStyle w:val="Heading1"/>
      </w:pPr>
      <w:r>
        <w:t>Misspelling</w:t>
      </w:r>
    </w:p>
    <w:p>
      <w:r>
        <w:t>""</w:t>
      </w:r>
    </w:p>
    <w:p>
      <w:r>
        <w:t>"Post</w:t>
      </w:r>
    </w:p>
    <w:p>
      <w:r>
        <w:t>"To</w:t>
      </w:r>
    </w:p>
    <w:p>
      <w:r>
        <w:t>(constellation)</w:t>
      </w:r>
    </w:p>
    <w:p>
      <w:r>
        <w:t>(mnemonic</w:t>
      </w:r>
    </w:p>
    <w:p>
      <w:r>
        <w:t>(rear)</w:t>
      </w:r>
    </w:p>
    <w:p>
      <w:r>
        <w:t>(UK)</w:t>
      </w:r>
    </w:p>
    <w:p>
      <w:r>
        <w:t>)</w:t>
      </w:r>
    </w:p>
    <w:p>
      <w:r>
        <w:t>,</w:t>
      </w:r>
    </w:p>
    <w:p>
      <w:r>
        <w:t>.</w:t>
      </w:r>
    </w:p>
    <w:p>
      <w:r>
        <w:t>/</w:t>
      </w:r>
    </w:p>
    <w:p>
      <w:r>
        <w:t>00:28.</w:t>
      </w:r>
    </w:p>
    <w:p>
      <w:r>
        <w:t>14</w:t>
      </w:r>
    </w:p>
    <w:p>
      <w:r>
        <w:t>2012</w:t>
      </w:r>
    </w:p>
    <w:p>
      <w:r>
        <w:t>:</w:t>
      </w:r>
    </w:p>
    <w:p>
      <w:r>
        <w:t>;</w:t>
      </w:r>
    </w:p>
    <w:p>
      <w:r>
        <w:t>a</w:t>
      </w:r>
    </w:p>
    <w:p>
      <w:r>
        <w:t>apply.</w:t>
      </w:r>
    </w:p>
    <w:p>
      <w:r>
        <w:t>article.</w:t>
      </w:r>
    </w:p>
    <w:p>
      <w:r>
        <w:t>Aspect-oriented</w:t>
      </w:r>
    </w:p>
    <w:p>
      <w:r>
        <w:t>Attribution-ShareAlike</w:t>
      </w:r>
    </w:p>
    <w:p>
      <w:r>
        <w:t>categories:</w:t>
      </w:r>
    </w:p>
    <w:p>
      <w:r>
        <w:t>details.</w:t>
      </w:r>
    </w:p>
    <w:p>
      <w:r>
        <w:t>dictionary.</w:t>
      </w:r>
    </w:p>
    <w:p>
      <w:r>
        <w:t>Foundation,</w:t>
      </w:r>
    </w:p>
    <w:p>
      <w:r>
        <w:t>here,</w:t>
      </w:r>
    </w:p>
    <w:p>
      <w:r>
        <w:t>http://en.wikipedia.org/w/index.php?title=Poop&amp;oldid=492442415</w:t>
      </w:r>
    </w:p>
    <w:p>
      <w:r>
        <w:t>Inc.</w:t>
      </w:r>
    </w:p>
    <w:p>
      <w:r>
        <w:t>Limburgs</w:t>
      </w:r>
    </w:p>
    <w:p>
      <w:r>
        <w:t>move-protected</w:t>
      </w:r>
    </w:p>
    <w:p>
      <w:r>
        <w:t>Namespaces</w:t>
      </w:r>
    </w:p>
    <w:p>
      <w:r>
        <w:t>Nederlands</w:t>
      </w:r>
    </w:p>
    <w:p>
      <w:r>
        <w:t>non-profit</w:t>
      </w:r>
    </w:p>
    <w:p>
      <w:r>
        <w:t>Object-Oriented</w:t>
      </w:r>
    </w:p>
    <w:p>
      <w:r>
        <w:t>on/off</w:t>
      </w:r>
    </w:p>
    <w:p>
      <w:r>
        <w:t>organization.</w:t>
      </w:r>
    </w:p>
    <w:p>
      <w:r>
        <w:t>oxy-gas</w:t>
      </w:r>
    </w:p>
    <w:p>
      <w:r>
        <w:t>Oxygen,</w:t>
      </w:r>
    </w:p>
    <w:p>
      <w:r>
        <w:t>PDF</w:t>
      </w:r>
    </w:p>
    <w:p>
      <w:r>
        <w:t>Perl</w:t>
      </w:r>
    </w:p>
    <w:p>
      <w:r>
        <w:t>pets'</w:t>
      </w:r>
    </w:p>
    <w:p>
      <w:r>
        <w:t>pooped</w:t>
      </w:r>
    </w:p>
    <w:p>
      <w:r>
        <w:t>pooped",</w:t>
      </w:r>
    </w:p>
    <w:p>
      <w:r>
        <w:t>Pooped,</w:t>
      </w:r>
    </w:p>
    <w:p>
      <w:r>
        <w:t>Pooper-scooper</w:t>
      </w:r>
    </w:p>
    <w:p>
      <w:r>
        <w:t>Print/export</w:t>
      </w:r>
    </w:p>
    <w:p>
      <w:r>
        <w:t>Programming"</w:t>
      </w:r>
    </w:p>
    <w:p>
      <w:r>
        <w:t>Puppis,</w:t>
      </w:r>
    </w:p>
    <w:p>
      <w:r>
        <w:t>semi-protected</w:t>
      </w:r>
    </w:p>
    <w:p>
      <w:r>
        <w:t>title.</w:t>
      </w:r>
    </w:p>
    <w:p>
      <w:r>
        <w:t>to:</w:t>
      </w:r>
    </w:p>
    <w:p>
      <w:r>
        <w:t>torch:</w:t>
      </w:r>
    </w:p>
    <w:p>
      <w:r>
        <w:t>Wikimedia</w:t>
      </w:r>
    </w:p>
    <w:p>
      <w:r>
        <w:t>Wikipedia</w:t>
      </w:r>
    </w:p>
    <w:p>
      <w:r>
        <w:t>Wikipedia,</w:t>
      </w:r>
    </w:p>
    <w:p>
      <w:r>
        <w:t>Wikipedia®</w:t>
      </w:r>
    </w:p>
    <w:p>
      <w:r>
        <w:t>Wiktionary,</w:t>
      </w:r>
    </w:p>
    <w:p>
      <w:r>
        <w:t> or</w:t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