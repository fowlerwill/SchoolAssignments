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Report for: web/p4.html</w:t>
      </w:r>
    </w:p>
    <w:p>
      <w:pPr>
        <w:pStyle w:val="Heading1"/>
      </w:pPr>
      <w:r>
        <w:t>Word Frequency</w:t>
      </w:r>
    </w:p>
    <w:p>
      <w:r>
        <w:t>(         1) "change</w:t>
      </w:r>
    </w:p>
    <w:p>
      <w:r>
        <w:t>(         2) "fiscal</w:t>
      </w:r>
    </w:p>
    <w:p>
      <w:r>
        <w:t>(         1) "threats."</w:t>
      </w:r>
    </w:p>
    <w:p>
      <w:r>
        <w:t>(         1) #Hashout</w:t>
      </w:r>
    </w:p>
    <w:p>
      <w:r>
        <w:t>(         1) $25.</w:t>
      </w:r>
    </w:p>
    <w:p>
      <w:r>
        <w:t>(         1) &amp;</w:t>
      </w:r>
    </w:p>
    <w:p>
      <w:r>
        <w:t>(         1) 'Divisive'</w:t>
      </w:r>
    </w:p>
    <w:p>
      <w:r>
        <w:t>(         1) 'Gifts'</w:t>
      </w:r>
    </w:p>
    <w:p>
      <w:r>
        <w:t>(         1) 'Twilight'</w:t>
      </w:r>
    </w:p>
    <w:p>
      <w:r>
        <w:t>(         1) (maybe)</w:t>
      </w:r>
    </w:p>
    <w:p>
      <w:r>
        <w:t>(         1) (Mike</w:t>
      </w:r>
    </w:p>
    <w:p>
      <w:r>
        <w:t>(        15) -</w:t>
      </w:r>
    </w:p>
    <w:p>
      <w:r>
        <w:t>(         1) -4°</w:t>
      </w:r>
    </w:p>
    <w:p>
      <w:r>
        <w:t>(         1) -Y!</w:t>
      </w:r>
    </w:p>
    <w:p>
      <w:r>
        <w:t>(         3) /</w:t>
      </w:r>
    </w:p>
    <w:p>
      <w:r>
        <w:t>(         1) 0</w:t>
      </w:r>
    </w:p>
    <w:p>
      <w:r>
        <w:t>(         9) 1</w:t>
      </w:r>
    </w:p>
    <w:p>
      <w:r>
        <w:t>(         1) 100</w:t>
      </w:r>
    </w:p>
    <w:p>
      <w:r>
        <w:t>(         1) 100%</w:t>
      </w:r>
    </w:p>
    <w:p>
      <w:r>
        <w:t>(         1) 13,</w:t>
      </w:r>
    </w:p>
    <w:p>
      <w:r>
        <w:t>(         2) 15,</w:t>
      </w:r>
    </w:p>
    <w:p>
      <w:r>
        <w:t>(         1) 17</w:t>
      </w:r>
    </w:p>
    <w:p>
      <w:r>
        <w:t>(         1) 19</w:t>
      </w:r>
    </w:p>
    <w:p>
      <w:r>
        <w:t>(         1) 1°</w:t>
      </w:r>
    </w:p>
    <w:p>
      <w:r>
        <w:t>(         4) 2</w:t>
      </w:r>
    </w:p>
    <w:p>
      <w:r>
        <w:t>(         1) 20</w:t>
      </w:r>
    </w:p>
    <w:p>
      <w:r>
        <w:t>(         5) 2012</w:t>
      </w:r>
    </w:p>
    <w:p>
      <w:r>
        <w:t>(         1) 24°</w:t>
      </w:r>
    </w:p>
    <w:p>
      <w:r>
        <w:t>(         1) 2°C</w:t>
      </w:r>
    </w:p>
    <w:p>
      <w:r>
        <w:t>(         2) 3</w:t>
      </w:r>
    </w:p>
    <w:p>
      <w:r>
        <w:t>(         1) 34</w:t>
      </w:r>
    </w:p>
    <w:p>
      <w:r>
        <w:t>(         1) 34°</w:t>
      </w:r>
    </w:p>
    <w:p>
      <w:r>
        <w:t>(         1) 36°F</w:t>
      </w:r>
    </w:p>
    <w:p>
      <w:r>
        <w:t>(         5) 4</w:t>
      </w:r>
    </w:p>
    <w:p>
      <w:r>
        <w:t>(         1) 43-page</w:t>
      </w:r>
    </w:p>
    <w:p>
      <w:r>
        <w:t>(         1) 48</w:t>
      </w:r>
    </w:p>
    <w:p>
      <w:r>
        <w:t>(         4) 5</w:t>
      </w:r>
    </w:p>
    <w:p>
      <w:r>
        <w:t>(         1) 50</w:t>
      </w:r>
    </w:p>
    <w:p>
      <w:r>
        <w:t>(         1) 54</w:t>
      </w:r>
    </w:p>
    <w:p>
      <w:r>
        <w:t>(         3) 6</w:t>
      </w:r>
    </w:p>
    <w:p>
      <w:r>
        <w:t>(         1) 7.9</w:t>
      </w:r>
    </w:p>
    <w:p>
      <w:r>
        <w:t>(         1) 8</w:t>
      </w:r>
    </w:p>
    <w:p>
      <w:r>
        <w:t>(         1) @</w:t>
      </w:r>
    </w:p>
    <w:p>
      <w:r>
        <w:t>(         1) @ The</w:t>
      </w:r>
    </w:p>
    <w:p>
      <w:r>
        <w:t>(         1) [REPORT]</w:t>
      </w:r>
    </w:p>
    <w:p>
      <w:r>
        <w:t>(        13) A</w:t>
      </w:r>
    </w:p>
    <w:p>
      <w:r>
        <w:t>(         1) AB</w:t>
      </w:r>
    </w:p>
    <w:p>
      <w:r>
        <w:t>(         1) Abby</w:t>
      </w:r>
    </w:p>
    <w:p>
      <w:r>
        <w:t>(         5) ABC</w:t>
      </w:r>
    </w:p>
    <w:p>
      <w:r>
        <w:t>(         1) abortion</w:t>
      </w:r>
    </w:p>
    <w:p>
      <w:r>
        <w:t>(         3) about</w:t>
      </w:r>
    </w:p>
    <w:p>
      <w:r>
        <w:t>(         1) above.</w:t>
      </w:r>
    </w:p>
    <w:p>
      <w:r>
        <w:t>(         3) account</w:t>
      </w:r>
    </w:p>
    <w:p>
      <w:r>
        <w:t>(         2) ACTIVITY</w:t>
      </w:r>
    </w:p>
    <w:p>
      <w:r>
        <w:t>(         1) Adds</w:t>
      </w:r>
    </w:p>
    <w:p>
      <w:r>
        <w:t>(         1) Ads</w:t>
      </w:r>
    </w:p>
    <w:p>
      <w:r>
        <w:t>(         1) Africa</w:t>
      </w:r>
    </w:p>
    <w:p>
      <w:r>
        <w:t>(         1) Africa's</w:t>
      </w:r>
    </w:p>
    <w:p>
      <w:r>
        <w:t>(         4) after</w:t>
      </w:r>
    </w:p>
    <w:p>
      <w:r>
        <w:t>(         1) again</w:t>
      </w:r>
    </w:p>
    <w:p>
      <w:r>
        <w:t>(         1) against</w:t>
      </w:r>
    </w:p>
    <w:p>
      <w:r>
        <w:t>(         8) ago</w:t>
      </w:r>
    </w:p>
    <w:p>
      <w:r>
        <w:t>(         1) agreement</w:t>
      </w:r>
    </w:p>
    <w:p>
      <w:r>
        <w:t>(         1) aimed</w:t>
      </w:r>
    </w:p>
    <w:p>
      <w:r>
        <w:t>(         3) al</w:t>
      </w:r>
    </w:p>
    <w:p>
      <w:r>
        <w:t>(         1) alcohol</w:t>
      </w:r>
    </w:p>
    <w:p>
      <w:r>
        <w:t>(         1) Alert</w:t>
      </w:r>
    </w:p>
    <w:p>
      <w:r>
        <w:t>(         5) All</w:t>
      </w:r>
    </w:p>
    <w:p>
      <w:r>
        <w:t>(         1) almost</w:t>
      </w:r>
    </w:p>
    <w:p>
      <w:r>
        <w:t>(         1) Also</w:t>
      </w:r>
    </w:p>
    <w:p>
      <w:r>
        <w:t>(         4) America</w:t>
      </w:r>
    </w:p>
    <w:p>
      <w:r>
        <w:t>(         2) America,</w:t>
      </w:r>
    </w:p>
    <w:p>
      <w:r>
        <w:t>(         1) Americans</w:t>
      </w:r>
    </w:p>
    <w:p>
      <w:r>
        <w:t>(        11) an</w:t>
      </w:r>
    </w:p>
    <w:p>
      <w:r>
        <w:t>(         1) ancestor</w:t>
      </w:r>
    </w:p>
    <w:p>
      <w:r>
        <w:t>(        12) and</w:t>
      </w:r>
    </w:p>
    <w:p>
      <w:r>
        <w:t>(         1) animal</w:t>
      </w:r>
    </w:p>
    <w:p>
      <w:r>
        <w:t>(         1) Animals</w:t>
      </w:r>
    </w:p>
    <w:p>
      <w:r>
        <w:t>(         1) announcement</w:t>
      </w:r>
    </w:p>
    <w:p>
      <w:r>
        <w:t>(         1) Annual</w:t>
      </w:r>
    </w:p>
    <w:p>
      <w:r>
        <w:t>(         3) another</w:t>
      </w:r>
    </w:p>
    <w:p>
      <w:r>
        <w:t>(         2) anti-Obamacare</w:t>
      </w:r>
    </w:p>
    <w:p>
      <w:r>
        <w:t>(         2) anti-virus</w:t>
      </w:r>
    </w:p>
    <w:p>
      <w:r>
        <w:t>(         1) any</w:t>
      </w:r>
    </w:p>
    <w:p>
      <w:r>
        <w:t>(         1) AP</w:t>
      </w:r>
    </w:p>
    <w:p>
      <w:r>
        <w:t>(         2) apology</w:t>
      </w:r>
    </w:p>
    <w:p>
      <w:r>
        <w:t>(         1) Apple</w:t>
      </w:r>
    </w:p>
    <w:p>
      <w:r>
        <w:t>(         1) Apple-filing</w:t>
      </w:r>
    </w:p>
    <w:p>
      <w:r>
        <w:t>(         1) Appreciation</w:t>
      </w:r>
    </w:p>
    <w:p>
      <w:r>
        <w:t>(         1) Apps</w:t>
      </w:r>
    </w:p>
    <w:p>
      <w:r>
        <w:t>(         2) are</w:t>
      </w:r>
    </w:p>
    <w:p>
      <w:r>
        <w:t>(         1) areas</w:t>
      </w:r>
    </w:p>
    <w:p>
      <w:r>
        <w:t>(         1) aren't</w:t>
      </w:r>
    </w:p>
    <w:p>
      <w:r>
        <w:t>(         1) Around</w:t>
      </w:r>
    </w:p>
    <w:p>
      <w:r>
        <w:t>(         1) Arrested</w:t>
      </w:r>
    </w:p>
    <w:p>
      <w:r>
        <w:t>(         1) Arts</w:t>
      </w:r>
    </w:p>
    <w:p>
      <w:r>
        <w:t>(         5) as</w:t>
      </w:r>
    </w:p>
    <w:p>
      <w:r>
        <w:t>(         1) Ashdod</w:t>
      </w:r>
    </w:p>
    <w:p>
      <w:r>
        <w:t>(         1) ashore</w:t>
      </w:r>
    </w:p>
    <w:p>
      <w:r>
        <w:t>(         1) Asia</w:t>
      </w:r>
    </w:p>
    <w:p>
      <w:r>
        <w:t>(         1) Asia,</w:t>
      </w:r>
    </w:p>
    <w:p>
      <w:r>
        <w:t>(         2) assessment</w:t>
      </w:r>
    </w:p>
    <w:p>
      <w:r>
        <w:t>(         1) Associated</w:t>
      </w:r>
    </w:p>
    <w:p>
      <w:r>
        <w:t>(         2) Associates,</w:t>
      </w:r>
    </w:p>
    <w:p>
      <w:r>
        <w:t>(         1) Astronomy</w:t>
      </w:r>
    </w:p>
    <w:p>
      <w:r>
        <w:t>(         7) at</w:t>
      </w:r>
    </w:p>
    <w:p>
      <w:r>
        <w:t>(         1) attracts</w:t>
      </w:r>
    </w:p>
    <w:p>
      <w:r>
        <w:t>(         1) Australia/Antarctica</w:t>
      </w:r>
    </w:p>
    <w:p>
      <w:r>
        <w:t>(         1) authorizes</w:t>
      </w:r>
    </w:p>
    <w:p>
      <w:r>
        <w:t>(         1) Autos</w:t>
      </w:r>
    </w:p>
    <w:p>
      <w:r>
        <w:t>(         2) avert</w:t>
      </w:r>
    </w:p>
    <w:p>
      <w:r>
        <w:t>(         1) award</w:t>
      </w:r>
    </w:p>
    <w:p>
      <w:r>
        <w:t>(         1) away</w:t>
      </w:r>
    </w:p>
    <w:p>
      <w:r>
        <w:t>(         1) away?</w:t>
      </w:r>
    </w:p>
    <w:p>
      <w:r>
        <w:t>(         1) Bag</w:t>
      </w:r>
    </w:p>
    <w:p>
      <w:r>
        <w:t>(         1) Ball</w:t>
      </w:r>
    </w:p>
    <w:p>
      <w:r>
        <w:t>(         1) Bang</w:t>
      </w:r>
    </w:p>
    <w:p>
      <w:r>
        <w:t>(         2) Be</w:t>
      </w:r>
    </w:p>
    <w:p>
      <w:r>
        <w:t>(         1) become</w:t>
      </w:r>
    </w:p>
    <w:p>
      <w:r>
        <w:t>(         3) been</w:t>
      </w:r>
    </w:p>
    <w:p>
      <w:r>
        <w:t>(         2) begins</w:t>
      </w:r>
    </w:p>
    <w:p>
      <w:r>
        <w:t>(         2) being</w:t>
      </w:r>
    </w:p>
    <w:p>
      <w:r>
        <w:t>(         1) benefits</w:t>
      </w:r>
    </w:p>
    <w:p>
      <w:r>
        <w:t>(         1) Benghazi</w:t>
      </w:r>
    </w:p>
    <w:p>
      <w:r>
        <w:t>(         2) Best</w:t>
      </w:r>
    </w:p>
    <w:p>
      <w:r>
        <w:t>(         1) Bet</w:t>
      </w:r>
    </w:p>
    <w:p>
      <w:r>
        <w:t>(         2) Big</w:t>
      </w:r>
    </w:p>
    <w:p>
      <w:r>
        <w:t>(         1) Biggest</w:t>
      </w:r>
    </w:p>
    <w:p>
      <w:r>
        <w:t>(         1) bike</w:t>
      </w:r>
    </w:p>
    <w:p>
      <w:r>
        <w:t>(         1) Biotech</w:t>
      </w:r>
    </w:p>
    <w:p>
      <w:r>
        <w:t>(         1) Black</w:t>
      </w:r>
    </w:p>
    <w:p>
      <w:r>
        <w:t>(         3) Blast</w:t>
      </w:r>
    </w:p>
    <w:p>
      <w:r>
        <w:t>(         2) Blogs</w:t>
      </w:r>
    </w:p>
    <w:p>
      <w:r>
        <w:t>(         1) bomb</w:t>
      </w:r>
    </w:p>
    <w:p>
      <w:r>
        <w:t>(         1) Books</w:t>
      </w:r>
    </w:p>
    <w:p>
      <w:r>
        <w:t>(         1) Boxing</w:t>
      </w:r>
    </w:p>
    <w:p>
      <w:r>
        <w:t>(         1) Brands'</w:t>
      </w:r>
    </w:p>
    <w:p>
      <w:r>
        <w:t>(         1) bread</w:t>
      </w:r>
    </w:p>
    <w:p>
      <w:r>
        <w:t>(         1) Breaking</w:t>
      </w:r>
    </w:p>
    <w:p>
      <w:r>
        <w:t>(         1) Bright,</w:t>
      </w:r>
    </w:p>
    <w:p>
      <w:r>
        <w:t>(         1) build</w:t>
      </w:r>
    </w:p>
    <w:p>
      <w:r>
        <w:t>(         1) bunker:</w:t>
      </w:r>
    </w:p>
    <w:p>
      <w:r>
        <w:t>(         2) Business</w:t>
      </w:r>
    </w:p>
    <w:p>
      <w:r>
        <w:t>(         5) But</w:t>
      </w:r>
    </w:p>
    <w:p>
      <w:r>
        <w:t>(         8) by</w:t>
      </w:r>
    </w:p>
    <w:p>
      <w:r>
        <w:t>(         1) Calgary,</w:t>
      </w:r>
    </w:p>
    <w:p>
      <w:r>
        <w:t>(         1) Calif.</w:t>
      </w:r>
    </w:p>
    <w:p>
      <w:r>
        <w:t>(         1) call</w:t>
      </w:r>
    </w:p>
    <w:p>
      <w:r>
        <w:t>(         1) calories</w:t>
      </w:r>
    </w:p>
    <w:p>
      <w:r>
        <w:t>(         1) Can</w:t>
      </w:r>
    </w:p>
    <w:p>
      <w:r>
        <w:t>(         1) Canada</w:t>
      </w:r>
    </w:p>
    <w:p>
      <w:r>
        <w:t>(         1) Cancer</w:t>
      </w:r>
    </w:p>
    <w:p>
      <w:r>
        <w:t>(         1) cap</w:t>
      </w:r>
    </w:p>
    <w:p>
      <w:r>
        <w:t>(         4) captain</w:t>
      </w:r>
    </w:p>
    <w:p>
      <w:r>
        <w:t>(         1) car</w:t>
      </w:r>
    </w:p>
    <w:p>
      <w:r>
        <w:t>(         1) care</w:t>
      </w:r>
    </w:p>
    <w:p>
      <w:r>
        <w:t>(         1) Carolina</w:t>
      </w:r>
    </w:p>
    <w:p>
      <w:r>
        <w:t>(         1) cat</w:t>
      </w:r>
    </w:p>
    <w:p>
      <w:r>
        <w:t>(         1) Celebrity</w:t>
      </w:r>
    </w:p>
    <w:p>
      <w:r>
        <w:t>(         2) chafe</w:t>
      </w:r>
    </w:p>
    <w:p>
      <w:r>
        <w:t>(         1) Change</w:t>
      </w:r>
    </w:p>
    <w:p>
      <w:r>
        <w:t>(         1) Chews</w:t>
      </w:r>
    </w:p>
    <w:p>
      <w:r>
        <w:t>(         1) chief</w:t>
      </w:r>
    </w:p>
    <w:p>
      <w:r>
        <w:t>(         1) Chilly</w:t>
      </w:r>
    </w:p>
    <w:p>
      <w:r>
        <w:t>(         1) China's</w:t>
      </w:r>
    </w:p>
    <w:p>
      <w:r>
        <w:t>(         1) Chris</w:t>
      </w:r>
    </w:p>
    <w:p>
      <w:r>
        <w:t>(         1) Christie:</w:t>
      </w:r>
    </w:p>
    <w:p>
      <w:r>
        <w:t>(         1) CIA</w:t>
      </w:r>
    </w:p>
    <w:p>
      <w:r>
        <w:t>(         1) cities</w:t>
      </w:r>
    </w:p>
    <w:p>
      <w:r>
        <w:t>(         1) citing</w:t>
      </w:r>
    </w:p>
    <w:p>
      <w:r>
        <w:t>(         2) city</w:t>
      </w:r>
    </w:p>
    <w:p>
      <w:r>
        <w:t>(         3) claiming</w:t>
      </w:r>
    </w:p>
    <w:p>
      <w:r>
        <w:t>(         1) claims</w:t>
      </w:r>
    </w:p>
    <w:p>
      <w:r>
        <w:t>(         1) clash</w:t>
      </w:r>
    </w:p>
    <w:p>
      <w:r>
        <w:t>(         2) clear</w:t>
      </w:r>
    </w:p>
    <w:p>
      <w:r>
        <w:t>(         1) clicking</w:t>
      </w:r>
    </w:p>
    <w:p>
      <w:r>
        <w:t>(         1) cliff</w:t>
      </w:r>
    </w:p>
    <w:p>
      <w:r>
        <w:t>(         1) cliff"</w:t>
      </w:r>
    </w:p>
    <w:p>
      <w:r>
        <w:t>(         1) cliff" …</w:t>
      </w:r>
    </w:p>
    <w:p>
      <w:r>
        <w:t>(         1) cliff’</w:t>
      </w:r>
    </w:p>
    <w:p>
      <w:r>
        <w:t>(         1) Clinton</w:t>
      </w:r>
    </w:p>
    <w:p>
      <w:r>
        <w:t>(         2) Close</w:t>
      </w:r>
    </w:p>
    <w:p>
      <w:r>
        <w:t>(         3) Cloudy</w:t>
      </w:r>
    </w:p>
    <w:p>
      <w:r>
        <w:t>(         1) Coast</w:t>
      </w:r>
    </w:p>
    <w:p>
      <w:r>
        <w:t>(         1) code</w:t>
      </w:r>
    </w:p>
    <w:p>
      <w:r>
        <w:t>(         1) Colonie,</w:t>
      </w:r>
    </w:p>
    <w:p>
      <w:r>
        <w:t>(         2) comes</w:t>
      </w:r>
    </w:p>
    <w:p>
      <w:r>
        <w:t>(         2) Comics</w:t>
      </w:r>
    </w:p>
    <w:p>
      <w:r>
        <w:t>(         1) Coming</w:t>
      </w:r>
    </w:p>
    <w:p>
      <w:r>
        <w:t>(         1) Comments</w:t>
      </w:r>
    </w:p>
    <w:p>
      <w:r>
        <w:t>(         1) commerce</w:t>
      </w:r>
    </w:p>
    <w:p>
      <w:r>
        <w:t>(         2) companies</w:t>
      </w:r>
    </w:p>
    <w:p>
      <w:r>
        <w:t>(         1) competition</w:t>
      </w:r>
    </w:p>
    <w:p>
      <w:r>
        <w:t>(         1) computers</w:t>
      </w:r>
    </w:p>
    <w:p>
      <w:r>
        <w:t>(         1) Concert</w:t>
      </w:r>
    </w:p>
    <w:p>
      <w:r>
        <w:t>(         2) Concordia</w:t>
      </w:r>
    </w:p>
    <w:p>
      <w:r>
        <w:t>(         2) Congress</w:t>
      </w:r>
    </w:p>
    <w:p>
      <w:r>
        <w:t>(         2) Congress.</w:t>
      </w:r>
    </w:p>
    <w:p>
      <w:r>
        <w:t>(         1) congressional</w:t>
      </w:r>
    </w:p>
    <w:p>
      <w:r>
        <w:t>(         2) conservative</w:t>
      </w:r>
    </w:p>
    <w:p>
      <w:r>
        <w:t>(         1) consume</w:t>
      </w:r>
    </w:p>
    <w:p>
      <w:r>
        <w:t>(         1) Contributor</w:t>
      </w:r>
    </w:p>
    <w:p>
      <w:r>
        <w:t>(         1) convention</w:t>
      </w:r>
    </w:p>
    <w:p>
      <w:r>
        <w:t>(         1) Copyright</w:t>
      </w:r>
    </w:p>
    <w:p>
      <w:r>
        <w:t>(         1) Copyright/IP</w:t>
      </w:r>
    </w:p>
    <w:p>
      <w:r>
        <w:t>(         1) Corps</w:t>
      </w:r>
    </w:p>
    <w:p>
      <w:r>
        <w:t>(         2) Costa</w:t>
      </w:r>
    </w:p>
    <w:p>
      <w:r>
        <w:t>(         2) Could</w:t>
      </w:r>
    </w:p>
    <w:p>
      <w:r>
        <w:t>(         1) couldn't</w:t>
      </w:r>
    </w:p>
    <w:p>
      <w:r>
        <w:t>(         2) counseling</w:t>
      </w:r>
    </w:p>
    <w:p>
      <w:r>
        <w:t>(         1) country</w:t>
      </w:r>
    </w:p>
    <w:p>
      <w:r>
        <w:t>(         2) couples</w:t>
      </w:r>
    </w:p>
    <w:p>
      <w:r>
        <w:t>(         1) coveted</w:t>
      </w:r>
    </w:p>
    <w:p>
      <w:r>
        <w:t>(         1) crash</w:t>
      </w:r>
    </w:p>
    <w:p>
      <w:r>
        <w:t>(         1) crash,</w:t>
      </w:r>
    </w:p>
    <w:p>
      <w:r>
        <w:t>(         1) crashes</w:t>
      </w:r>
    </w:p>
    <w:p>
      <w:r>
        <w:t>(         1) created</w:t>
      </w:r>
    </w:p>
    <w:p>
      <w:r>
        <w:t>(         1) Crimes</w:t>
      </w:r>
    </w:p>
    <w:p>
      <w:r>
        <w:t>(         1) crisis</w:t>
      </w:r>
    </w:p>
    <w:p>
      <w:r>
        <w:t>(         1) culture</w:t>
      </w:r>
    </w:p>
    <w:p>
      <w:r>
        <w:t>(         1) Curiosity</w:t>
      </w:r>
    </w:p>
    <w:p>
      <w:r>
        <w:t>(         1) cute</w:t>
      </w:r>
    </w:p>
    <w:p>
      <w:r>
        <w:t>(         1) Cycling</w:t>
      </w:r>
    </w:p>
    <w:p>
      <w:r>
        <w:t>(         1) Cyrus</w:t>
      </w:r>
    </w:p>
    <w:p>
      <w:r>
        <w:t>(         1) Daily</w:t>
      </w:r>
    </w:p>
    <w:p>
      <w:r>
        <w:t>(         1) Dali</w:t>
      </w:r>
    </w:p>
    <w:p>
      <w:r>
        <w:t>(         1) Date</w:t>
      </w:r>
    </w:p>
    <w:p>
      <w:r>
        <w:t>(         1) David</w:t>
      </w:r>
    </w:p>
    <w:p>
      <w:r>
        <w:t>(         1) Day</w:t>
      </w:r>
    </w:p>
    <w:p>
      <w:r>
        <w:t>(         1) Day.</w:t>
      </w:r>
    </w:p>
    <w:p>
      <w:r>
        <w:t>(         1) De</w:t>
      </w:r>
    </w:p>
    <w:p>
      <w:r>
        <w:t>(         1) deal</w:t>
      </w:r>
    </w:p>
    <w:p>
      <w:r>
        <w:t>(         1) Dear</w:t>
      </w:r>
    </w:p>
    <w:p>
      <w:r>
        <w:t>(         1) debt</w:t>
      </w:r>
    </w:p>
    <w:p>
      <w:r>
        <w:t>(         1) decision</w:t>
      </w:r>
    </w:p>
    <w:p>
      <w:r>
        <w:t>(         1) deficit</w:t>
      </w:r>
    </w:p>
    <w:p>
      <w:r>
        <w:t>(         1) Demi</w:t>
      </w:r>
    </w:p>
    <w:p>
      <w:r>
        <w:t>(         1) Denver</w:t>
      </w:r>
    </w:p>
    <w:p>
      <w:r>
        <w:t>(         1) desert</w:t>
      </w:r>
    </w:p>
    <w:p>
      <w:r>
        <w:t>(         1) designated</w:t>
      </w:r>
    </w:p>
    <w:p>
      <w:r>
        <w:t>(         1) designated …</w:t>
      </w:r>
    </w:p>
    <w:p>
      <w:r>
        <w:t>(         1) Detailed</w:t>
      </w:r>
    </w:p>
    <w:p>
      <w:r>
        <w:t>(         2) differed</w:t>
      </w:r>
    </w:p>
    <w:p>
      <w:r>
        <w:t>(         1) Ding</w:t>
      </w:r>
    </w:p>
    <w:p>
      <w:r>
        <w:t>(         1) Dinosaurs</w:t>
      </w:r>
    </w:p>
    <w:p>
      <w:r>
        <w:t>(         1) discusses</w:t>
      </w:r>
    </w:p>
    <w:p>
      <w:r>
        <w:t>(         1) Diseases/Conditions</w:t>
      </w:r>
    </w:p>
    <w:p>
      <w:r>
        <w:t>(         1) diver</w:t>
      </w:r>
    </w:p>
    <w:p>
      <w:r>
        <w:t>(         1) divorce</w:t>
      </w:r>
    </w:p>
    <w:p>
      <w:r>
        <w:t>(         2) do</w:t>
      </w:r>
    </w:p>
    <w:p>
      <w:r>
        <w:t>(         2) dog</w:t>
      </w:r>
    </w:p>
    <w:p>
      <w:r>
        <w:t>(         3) Dome</w:t>
      </w:r>
    </w:p>
    <w:p>
      <w:r>
        <w:t>(         1) don't</w:t>
      </w:r>
    </w:p>
    <w:p>
      <w:r>
        <w:t>(         1) Dongs,</w:t>
      </w:r>
    </w:p>
    <w:p>
      <w:r>
        <w:t>(         1) double</w:t>
      </w:r>
    </w:p>
    <w:p>
      <w:r>
        <w:t>(         1) down</w:t>
      </w:r>
    </w:p>
    <w:p>
      <w:r>
        <w:t>(         1) downfall</w:t>
      </w:r>
    </w:p>
    <w:p>
      <w:r>
        <w:t>(         1) drink</w:t>
      </w:r>
    </w:p>
    <w:p>
      <w:r>
        <w:t>(         1) Drive</w:t>
      </w:r>
    </w:p>
    <w:p>
      <w:r>
        <w:t>(         2) during</w:t>
      </w:r>
    </w:p>
    <w:p>
      <w:r>
        <w:t>(         1) e-retailers</w:t>
      </w:r>
    </w:p>
    <w:p>
      <w:r>
        <w:t>(         3) earlier</w:t>
      </w:r>
    </w:p>
    <w:p>
      <w:r>
        <w:t>(         3) early</w:t>
      </w:r>
    </w:p>
    <w:p>
      <w:r>
        <w:t>(         1) East</w:t>
      </w:r>
    </w:p>
    <w:p>
      <w:r>
        <w:t>(         1) eBay,</w:t>
      </w:r>
    </w:p>
    <w:p>
      <w:r>
        <w:t>(         1) economists</w:t>
      </w:r>
    </w:p>
    <w:p>
      <w:r>
        <w:t>(         1) Education</w:t>
      </w:r>
    </w:p>
    <w:p>
      <w:r>
        <w:t>(         1) eerily</w:t>
      </w:r>
    </w:p>
    <w:p>
      <w:r>
        <w:t>(         1) election</w:t>
      </w:r>
    </w:p>
    <w:p>
      <w:r>
        <w:t>(         2) election,</w:t>
      </w:r>
    </w:p>
    <w:p>
      <w:r>
        <w:t>(         1) email</w:t>
      </w:r>
    </w:p>
    <w:p>
      <w:r>
        <w:t>(         1) emissions</w:t>
      </w:r>
    </w:p>
    <w:p>
      <w:r>
        <w:t>(         1) Endangered</w:t>
      </w:r>
    </w:p>
    <w:p>
      <w:r>
        <w:t>(         2) Energy</w:t>
      </w:r>
    </w:p>
    <w:p>
      <w:r>
        <w:t>(         1) England</w:t>
      </w:r>
    </w:p>
    <w:p>
      <w:r>
        <w:t>(         1) enter</w:t>
      </w:r>
    </w:p>
    <w:p>
      <w:r>
        <w:t>(         1) Enterprise</w:t>
      </w:r>
    </w:p>
    <w:p>
      <w:r>
        <w:t>(         2) Entertainment</w:t>
      </w:r>
    </w:p>
    <w:p>
      <w:r>
        <w:t>(         1) especially</w:t>
      </w:r>
    </w:p>
    <w:p>
      <w:r>
        <w:t>(         1) etching</w:t>
      </w:r>
    </w:p>
    <w:p>
      <w:r>
        <w:t>(         1) Europe</w:t>
      </w:r>
    </w:p>
    <w:p>
      <w:r>
        <w:t>(         1) even</w:t>
      </w:r>
    </w:p>
    <w:p>
      <w:r>
        <w:t>(         1) eventually</w:t>
      </w:r>
    </w:p>
    <w:p>
      <w:r>
        <w:t>(         1) everlasting</w:t>
      </w:r>
    </w:p>
    <w:p>
      <w:r>
        <w:t>(         2) everyone</w:t>
      </w:r>
    </w:p>
    <w:p>
      <w:r>
        <w:t>(         1) Exclusive:</w:t>
      </w:r>
    </w:p>
    <w:p>
      <w:r>
        <w:t>(         1) Exclusives</w:t>
      </w:r>
    </w:p>
    <w:p>
      <w:r>
        <w:t>(         1) experience</w:t>
      </w:r>
    </w:p>
    <w:p>
      <w:r>
        <w:t>(         1) explosion,</w:t>
      </w:r>
    </w:p>
    <w:p>
      <w:r>
        <w:t>(         1) exposed</w:t>
      </w:r>
    </w:p>
    <w:p>
      <w:r>
        <w:t>(         1) exposes</w:t>
      </w:r>
    </w:p>
    <w:p>
      <w:r>
        <w:t>(         1) Express</w:t>
      </w:r>
    </w:p>
    <w:p>
      <w:r>
        <w:t>(         1) expressions</w:t>
      </w:r>
    </w:p>
    <w:p>
      <w:r>
        <w:t>(         4) Facebook</w:t>
      </w:r>
    </w:p>
    <w:p>
      <w:r>
        <w:t>(         1) Facebook?</w:t>
      </w:r>
    </w:p>
    <w:p>
      <w:r>
        <w:t>(         1) fair</w:t>
      </w:r>
    </w:p>
    <w:p>
      <w:r>
        <w:t>(         1) fans</w:t>
      </w:r>
    </w:p>
    <w:p>
      <w:r>
        <w:t>(         1) fans!</w:t>
      </w:r>
    </w:p>
    <w:p>
      <w:r>
        <w:t>(         1) Fashion</w:t>
      </w:r>
    </w:p>
    <w:p>
      <w:r>
        <w:t>(         2) fast-food</w:t>
      </w:r>
    </w:p>
    <w:p>
      <w:r>
        <w:t>(         1) FBI</w:t>
      </w:r>
    </w:p>
    <w:p>
      <w:r>
        <w:t>(         1) Featured</w:t>
      </w:r>
    </w:p>
    <w:p>
      <w:r>
        <w:t>(         1) federal</w:t>
      </w:r>
    </w:p>
    <w:p>
      <w:r>
        <w:t>(         1) feed-free</w:t>
      </w:r>
    </w:p>
    <w:p>
      <w:r>
        <w:t>(         1) fielded</w:t>
      </w:r>
    </w:p>
    <w:p>
      <w:r>
        <w:t>(         1) finally</w:t>
      </w:r>
    </w:p>
    <w:p>
      <w:r>
        <w:t>(         3) Finance</w:t>
      </w:r>
    </w:p>
    <w:p>
      <w:r>
        <w:t>(         1) find</w:t>
      </w:r>
    </w:p>
    <w:p>
      <w:r>
        <w:t>(         2) fired</w:t>
      </w:r>
    </w:p>
    <w:p>
      <w:r>
        <w:t>(         1) Firefox</w:t>
      </w:r>
    </w:p>
    <w:p>
      <w:r>
        <w:t>(         2) fires</w:t>
      </w:r>
    </w:p>
    <w:p>
      <w:r>
        <w:t>(         4) First</w:t>
      </w:r>
    </w:p>
    <w:p>
      <w:r>
        <w:t>(         1) fiscal</w:t>
      </w:r>
    </w:p>
    <w:p>
      <w:r>
        <w:t>(         1) flags</w:t>
      </w:r>
    </w:p>
    <w:p>
      <w:r>
        <w:t>(         2) Follow</w:t>
      </w:r>
    </w:p>
    <w:p>
      <w:r>
        <w:t>(         2) food</w:t>
      </w:r>
    </w:p>
    <w:p>
      <w:r>
        <w:t>(         1) foods</w:t>
      </w:r>
    </w:p>
    <w:p>
      <w:r>
        <w:t>(        14) for</w:t>
      </w:r>
    </w:p>
    <w:p>
      <w:r>
        <w:t>(         1) Forecast</w:t>
      </w:r>
    </w:p>
    <w:p>
      <w:r>
        <w:t>(         2) formed</w:t>
      </w:r>
    </w:p>
    <w:p>
      <w:r>
        <w:t>(         1) Fossils</w:t>
      </w:r>
    </w:p>
    <w:p>
      <w:r>
        <w:t>(         1) found</w:t>
      </w:r>
    </w:p>
    <w:p>
      <w:r>
        <w:t>(         2) founded</w:t>
      </w:r>
    </w:p>
    <w:p>
      <w:r>
        <w:t>(         2) Francesco</w:t>
      </w:r>
    </w:p>
    <w:p>
      <w:r>
        <w:t>(         1) Friday</w:t>
      </w:r>
    </w:p>
    <w:p>
      <w:r>
        <w:t>(         2) Friday,</w:t>
      </w:r>
    </w:p>
    <w:p>
      <w:r>
        <w:t>(         1) FRIENDS'</w:t>
      </w:r>
    </w:p>
    <w:p>
      <w:r>
        <w:t>(         1) Friskies’</w:t>
      </w:r>
    </w:p>
    <w:p>
      <w:r>
        <w:t>(         4) from</w:t>
      </w:r>
    </w:p>
    <w:p>
      <w:r>
        <w:t>(         1) Gadgets</w:t>
      </w:r>
    </w:p>
    <w:p>
      <w:r>
        <w:t>(         1) Gallery</w:t>
      </w:r>
    </w:p>
    <w:p>
      <w:r>
        <w:t>(         1) Games</w:t>
      </w:r>
    </w:p>
    <w:p>
      <w:r>
        <w:t>(         1) Gaming</w:t>
      </w:r>
    </w:p>
    <w:p>
      <w:r>
        <w:t>(         1) gasping</w:t>
      </w:r>
    </w:p>
    <w:p>
      <w:r>
        <w:t>(         2) gave</w:t>
      </w:r>
    </w:p>
    <w:p>
      <w:r>
        <w:t>(         1) Geographic</w:t>
      </w:r>
    </w:p>
    <w:p>
      <w:r>
        <w:t>(         1) Germany</w:t>
      </w:r>
    </w:p>
    <w:p>
      <w:r>
        <w:t>(         1) Get</w:t>
      </w:r>
    </w:p>
    <w:p>
      <w:r>
        <w:t>(         3) gets</w:t>
      </w:r>
    </w:p>
    <w:p>
      <w:r>
        <w:t>(         1) Gifts</w:t>
      </w:r>
    </w:p>
    <w:p>
      <w:r>
        <w:t>(         2) Girls,</w:t>
      </w:r>
    </w:p>
    <w:p>
      <w:r>
        <w:t>(         2) GMA</w:t>
      </w:r>
    </w:p>
    <w:p>
      <w:r>
        <w:t>(        12) go</w:t>
      </w:r>
    </w:p>
    <w:p>
      <w:r>
        <w:t>(         1) goes</w:t>
      </w:r>
    </w:p>
    <w:p>
      <w:r>
        <w:t>(         1) going</w:t>
      </w:r>
    </w:p>
    <w:p>
      <w:r>
        <w:t>(         1) Golf</w:t>
      </w:r>
    </w:p>
    <w:p>
      <w:r>
        <w:t>(         1) Goodwill</w:t>
      </w:r>
    </w:p>
    <w:p>
      <w:r>
        <w:t>(         1) Google</w:t>
      </w:r>
    </w:p>
    <w:p>
      <w:r>
        <w:t>(         1) GOP</w:t>
      </w:r>
    </w:p>
    <w:p>
      <w:r>
        <w:t>(         1) gorillas</w:t>
      </w:r>
    </w:p>
    <w:p>
      <w:r>
        <w:t>(         1) government</w:t>
      </w:r>
    </w:p>
    <w:p>
      <w:r>
        <w:t>(         2) governors</w:t>
      </w:r>
    </w:p>
    <w:p>
      <w:r>
        <w:t>(         1) Grab</w:t>
      </w:r>
    </w:p>
    <w:p>
      <w:r>
        <w:t>(         1) Green</w:t>
      </w:r>
    </w:p>
    <w:p>
      <w:r>
        <w:t>(         1) Groll/AP)</w:t>
      </w:r>
    </w:p>
    <w:p>
      <w:r>
        <w:t>(         2) group</w:t>
      </w:r>
    </w:p>
    <w:p>
      <w:r>
        <w:t>(         1) Groups</w:t>
      </w:r>
    </w:p>
    <w:p>
      <w:r>
        <w:t>(         1) Guard</w:t>
      </w:r>
    </w:p>
    <w:p>
      <w:r>
        <w:t>(         2) Gulf</w:t>
      </w:r>
    </w:p>
    <w:p>
      <w:r>
        <w:t>(         1) Gulf.</w:t>
      </w:r>
    </w:p>
    <w:p>
      <w:r>
        <w:t>(         2) guns</w:t>
      </w:r>
    </w:p>
    <w:p>
      <w:r>
        <w:t>(         2) guru,</w:t>
      </w:r>
    </w:p>
    <w:p>
      <w:r>
        <w:t>(         2) H</w:t>
      </w:r>
    </w:p>
    <w:p>
      <w:r>
        <w:t>(         3) had</w:t>
      </w:r>
    </w:p>
    <w:p>
      <w:r>
        <w:t>(         1) Hamas</w:t>
      </w:r>
    </w:p>
    <w:p>
      <w:r>
        <w:t>(         1) hang-up</w:t>
      </w:r>
    </w:p>
    <w:p>
      <w:r>
        <w:t>(         1) happens</w:t>
      </w:r>
    </w:p>
    <w:p>
      <w:r>
        <w:t>(         6) has</w:t>
      </w:r>
    </w:p>
    <w:p>
      <w:r>
        <w:t>(         1) Hat</w:t>
      </w:r>
    </w:p>
    <w:p>
      <w:r>
        <w:t>(         2) have</w:t>
      </w:r>
    </w:p>
    <w:p>
      <w:r>
        <w:t>(         2) he</w:t>
      </w:r>
    </w:p>
    <w:p>
      <w:r>
        <w:t>(         1) heading</w:t>
      </w:r>
    </w:p>
    <w:p>
      <w:r>
        <w:t>(         1) Headlines</w:t>
      </w:r>
    </w:p>
    <w:p>
      <w:r>
        <w:t>(         5) Health</w:t>
      </w:r>
    </w:p>
    <w:p>
      <w:r>
        <w:t>(         1) Heart</w:t>
      </w:r>
    </w:p>
    <w:p>
      <w:r>
        <w:t>(         4) Help</w:t>
      </w:r>
    </w:p>
    <w:p>
      <w:r>
        <w:t>(         1) her</w:t>
      </w:r>
    </w:p>
    <w:p>
      <w:r>
        <w:t>(         2) hiding</w:t>
      </w:r>
    </w:p>
    <w:p>
      <w:r>
        <w:t>(         4) him</w:t>
      </w:r>
    </w:p>
    <w:p>
      <w:r>
        <w:t>(         4) his</w:t>
      </w:r>
    </w:p>
    <w:p>
      <w:r>
        <w:t>(         1) history,</w:t>
      </w:r>
    </w:p>
    <w:p>
      <w:r>
        <w:t>(         4) hit</w:t>
      </w:r>
    </w:p>
    <w:p>
      <w:r>
        <w:t>(         1) hold</w:t>
      </w:r>
    </w:p>
    <w:p>
      <w:r>
        <w:t>(         1) Holmes</w:t>
      </w:r>
    </w:p>
    <w:p>
      <w:r>
        <w:t>(         2) Home</w:t>
      </w:r>
    </w:p>
    <w:p>
      <w:r>
        <w:t>(         1) honeymoon</w:t>
      </w:r>
    </w:p>
    <w:p>
      <w:r>
        <w:t>(         1) Hostess</w:t>
      </w:r>
    </w:p>
    <w:p>
      <w:r>
        <w:t>(         1) Hotel</w:t>
      </w:r>
    </w:p>
    <w:p>
      <w:r>
        <w:t>(         2) How</w:t>
      </w:r>
    </w:p>
    <w:p>
      <w:r>
        <w:t>(         3) hr</w:t>
      </w:r>
    </w:p>
    <w:p>
      <w:r>
        <w:t>(         4) hrs</w:t>
      </w:r>
    </w:p>
    <w:p>
      <w:r>
        <w:t>(         1) HTC</w:t>
      </w:r>
    </w:p>
    <w:p>
      <w:r>
        <w:t>(         1) human</w:t>
      </w:r>
    </w:p>
    <w:p>
      <w:r>
        <w:t>(         1) human-like</w:t>
      </w:r>
    </w:p>
    <w:p>
      <w:r>
        <w:t>(         1) I</w:t>
      </w:r>
    </w:p>
    <w:p>
      <w:r>
        <w:t>(         1) IAEA</w:t>
      </w:r>
    </w:p>
    <w:p>
      <w:r>
        <w:t>(         3) if</w:t>
      </w:r>
    </w:p>
    <w:p>
      <w:r>
        <w:t>(         1) illegal</w:t>
      </w:r>
    </w:p>
    <w:p>
      <w:r>
        <w:t>(        24) In</w:t>
      </w:r>
    </w:p>
    <w:p>
      <w:r>
        <w:t>(         1) Inc.</w:t>
      </w:r>
    </w:p>
    <w:p>
      <w:r>
        <w:t>(         1) INSIDE</w:t>
      </w:r>
    </w:p>
    <w:p>
      <w:r>
        <w:t>(         1) interceptor</w:t>
      </w:r>
    </w:p>
    <w:p>
      <w:r>
        <w:t>(         1) interceptors</w:t>
      </w:r>
    </w:p>
    <w:p>
      <w:r>
        <w:t>(         1) Interview</w:t>
      </w:r>
    </w:p>
    <w:p>
      <w:r>
        <w:t>(         2) interview,</w:t>
      </w:r>
    </w:p>
    <w:p>
      <w:r>
        <w:t>(         2) into</w:t>
      </w:r>
    </w:p>
    <w:p>
      <w:r>
        <w:t>(         1) Intuit</w:t>
      </w:r>
    </w:p>
    <w:p>
      <w:r>
        <w:t>(         2) investigation</w:t>
      </w:r>
    </w:p>
    <w:p>
      <w:r>
        <w:t>(         1) iPhone</w:t>
      </w:r>
    </w:p>
    <w:p>
      <w:r>
        <w:t>(         1) Iran</w:t>
      </w:r>
    </w:p>
    <w:p>
      <w:r>
        <w:t>(         1) Irish</w:t>
      </w:r>
    </w:p>
    <w:p>
      <w:r>
        <w:t>(         3) Iron</w:t>
      </w:r>
    </w:p>
    <w:p>
      <w:r>
        <w:t>(         3) is</w:t>
      </w:r>
    </w:p>
    <w:p>
      <w:r>
        <w:t>(         2) Israel</w:t>
      </w:r>
    </w:p>
    <w:p>
      <w:r>
        <w:t>(         1) issue</w:t>
      </w:r>
    </w:p>
    <w:p>
      <w:r>
        <w:t>(         1) Issues</w:t>
      </w:r>
    </w:p>
    <w:p>
      <w:r>
        <w:t>(         2) its</w:t>
      </w:r>
    </w:p>
    <w:p>
      <w:r>
        <w:t>(         1) Japan,</w:t>
      </w:r>
    </w:p>
    <w:p>
      <w:r>
        <w:t>(         1) Jay-Z</w:t>
      </w:r>
    </w:p>
    <w:p>
      <w:r>
        <w:t>(         1) Jenner</w:t>
      </w:r>
    </w:p>
    <w:p>
      <w:r>
        <w:t>(         1) Jerusalem</w:t>
      </w:r>
    </w:p>
    <w:p>
      <w:r>
        <w:t>(         1) Jill</w:t>
      </w:r>
    </w:p>
    <w:p>
      <w:r>
        <w:t>(         1) job</w:t>
      </w:r>
    </w:p>
    <w:p>
      <w:r>
        <w:t>(         1) job-seekers</w:t>
      </w:r>
    </w:p>
    <w:p>
      <w:r>
        <w:t>(         1) jobless</w:t>
      </w:r>
    </w:p>
    <w:p>
      <w:r>
        <w:t>(         2) John</w:t>
      </w:r>
    </w:p>
    <w:p>
      <w:r>
        <w:t>(         1) John's</w:t>
      </w:r>
    </w:p>
    <w:p>
      <w:r>
        <w:t>(         3) John’s</w:t>
      </w:r>
    </w:p>
    <w:p>
      <w:r>
        <w:t>(         1) Join</w:t>
      </w:r>
    </w:p>
    <w:p>
      <w:r>
        <w:t>(         1) joke</w:t>
      </w:r>
    </w:p>
    <w:p>
      <w:r>
        <w:t>(         1) Kardashian</w:t>
      </w:r>
    </w:p>
    <w:p>
      <w:r>
        <w:t>(         1) Kardashian's</w:t>
      </w:r>
    </w:p>
    <w:p>
      <w:r>
        <w:t>(         1) Katie</w:t>
      </w:r>
    </w:p>
    <w:p>
      <w:r>
        <w:t>(         1) Katie's</w:t>
      </w:r>
    </w:p>
    <w:p>
      <w:r>
        <w:t>(         1) Kelley</w:t>
      </w:r>
    </w:p>
    <w:p>
      <w:r>
        <w:t>(         1) Keyword</w:t>
      </w:r>
    </w:p>
    <w:p>
      <w:r>
        <w:t>(         1) Kim</w:t>
      </w:r>
    </w:p>
    <w:p>
      <w:r>
        <w:t>(         2) King</w:t>
      </w:r>
    </w:p>
    <w:p>
      <w:r>
        <w:t>(         2) Knew?</w:t>
      </w:r>
    </w:p>
    <w:p>
      <w:r>
        <w:t>(         1) know</w:t>
      </w:r>
    </w:p>
    <w:p>
      <w:r>
        <w:t>(         3) known</w:t>
      </w:r>
    </w:p>
    <w:p>
      <w:r>
        <w:t>(         2) L</w:t>
      </w:r>
    </w:p>
    <w:p>
      <w:r>
        <w:t>(         2) Las</w:t>
      </w:r>
    </w:p>
    <w:p>
      <w:r>
        <w:t>(         1) last</w:t>
      </w:r>
    </w:p>
    <w:p>
      <w:r>
        <w:t>(         1) last.</w:t>
      </w:r>
    </w:p>
    <w:p>
      <w:r>
        <w:t>(         2) Latest</w:t>
      </w:r>
    </w:p>
    <w:p>
      <w:r>
        <w:t>(         1) latest.</w:t>
      </w:r>
    </w:p>
    <w:p>
      <w:r>
        <w:t>(         1) Latin</w:t>
      </w:r>
    </w:p>
    <w:p>
      <w:r>
        <w:t>(         1) launcher</w:t>
      </w:r>
    </w:p>
    <w:p>
      <w:r>
        <w:t>(         2) lawmakers</w:t>
      </w:r>
    </w:p>
    <w:p>
      <w:r>
        <w:t>(         2) leaders</w:t>
      </w:r>
    </w:p>
    <w:p>
      <w:r>
        <w:t>(         1) least</w:t>
      </w:r>
    </w:p>
    <w:p>
      <w:r>
        <w:t>(         1) leaving</w:t>
      </w:r>
    </w:p>
    <w:p>
      <w:r>
        <w:t>(         1) led</w:t>
      </w:r>
    </w:p>
    <w:p>
      <w:r>
        <w:t>(         1) Let's</w:t>
      </w:r>
    </w:p>
    <w:p>
      <w:r>
        <w:t>(         1) letters</w:t>
      </w:r>
    </w:p>
    <w:p>
      <w:r>
        <w:t>(         1) Liar</w:t>
      </w:r>
    </w:p>
    <w:p>
      <w:r>
        <w:t>(         5) Life</w:t>
      </w:r>
    </w:p>
    <w:p>
      <w:r>
        <w:t>(         1) like</w:t>
      </w:r>
    </w:p>
    <w:p>
      <w:r>
        <w:t>(         1) link</w:t>
      </w:r>
    </w:p>
    <w:p>
      <w:r>
        <w:t>(         5) Local</w:t>
      </w:r>
    </w:p>
    <w:p>
      <w:r>
        <w:t>(         1) location</w:t>
      </w:r>
    </w:p>
    <w:p>
      <w:r>
        <w:t>(         1) location"</w:t>
      </w:r>
    </w:p>
    <w:p>
      <w:r>
        <w:t>(         1) location.</w:t>
      </w:r>
    </w:p>
    <w:p>
      <w:r>
        <w:t>(         1) Log</w:t>
      </w:r>
    </w:p>
    <w:p>
      <w:r>
        <w:t>(         2) Long-term</w:t>
      </w:r>
    </w:p>
    <w:p>
      <w:r>
        <w:t>(         3) Lookout</w:t>
      </w:r>
    </w:p>
    <w:p>
      <w:r>
        <w:t>(         1) looming</w:t>
      </w:r>
    </w:p>
    <w:p>
      <w:r>
        <w:t>(         1) looms:</w:t>
      </w:r>
    </w:p>
    <w:p>
      <w:r>
        <w:t>(         1) loris:</w:t>
      </w:r>
    </w:p>
    <w:p>
      <w:r>
        <w:t>(         1) Lorises</w:t>
      </w:r>
    </w:p>
    <w:p>
      <w:r>
        <w:t>(         1) lose</w:t>
      </w:r>
    </w:p>
    <w:p>
      <w:r>
        <w:t>(         1) Loss</w:t>
      </w:r>
    </w:p>
    <w:p>
      <w:r>
        <w:t>(         1) Louisiana</w:t>
      </w:r>
    </w:p>
    <w:p>
      <w:r>
        <w:t>(         1) Lovato</w:t>
      </w:r>
    </w:p>
    <w:p>
      <w:r>
        <w:t>(         4) love</w:t>
      </w:r>
    </w:p>
    <w:p>
      <w:r>
        <w:t>(         2) made</w:t>
      </w:r>
    </w:p>
    <w:p>
      <w:r>
        <w:t>(         1) Mail</w:t>
      </w:r>
    </w:p>
    <w:p>
      <w:r>
        <w:t>(         1) make</w:t>
      </w:r>
    </w:p>
    <w:p>
      <w:r>
        <w:t>(         1) man</w:t>
      </w:r>
    </w:p>
    <w:p>
      <w:r>
        <w:t>(         2) many</w:t>
      </w:r>
    </w:p>
    <w:p>
      <w:r>
        <w:t>(         3) Maps</w:t>
      </w:r>
    </w:p>
    <w:p>
      <w:r>
        <w:t>(         1) Marine</w:t>
      </w:r>
    </w:p>
    <w:p>
      <w:r>
        <w:t>(         1) market</w:t>
      </w:r>
    </w:p>
    <w:p>
      <w:r>
        <w:t>(         1) Marketplace</w:t>
      </w:r>
    </w:p>
    <w:p>
      <w:r>
        <w:t>(         1) Markets</w:t>
      </w:r>
    </w:p>
    <w:p>
      <w:r>
        <w:t>(         1) Marriott</w:t>
      </w:r>
    </w:p>
    <w:p>
      <w:r>
        <w:t>(         1) Mars</w:t>
      </w:r>
    </w:p>
    <w:p>
      <w:r>
        <w:t>(         1) mayor</w:t>
      </w:r>
    </w:p>
    <w:p>
      <w:r>
        <w:t>(         2) McAfee</w:t>
      </w:r>
    </w:p>
    <w:p>
      <w:r>
        <w:t>(         2) McAfee's</w:t>
      </w:r>
    </w:p>
    <w:p>
      <w:r>
        <w:t>(         1) me</w:t>
      </w:r>
    </w:p>
    <w:p>
      <w:r>
        <w:t>(         1) Media</w:t>
      </w:r>
    </w:p>
    <w:p>
      <w:r>
        <w:t>(         1) Medications/Drugs</w:t>
      </w:r>
    </w:p>
    <w:p>
      <w:r>
        <w:t>(         2) meet</w:t>
      </w:r>
    </w:p>
    <w:p>
      <w:r>
        <w:t>(         1) Middle</w:t>
      </w:r>
    </w:p>
    <w:p>
      <w:r>
        <w:t>(         1) Middleton</w:t>
      </w:r>
    </w:p>
    <w:p>
      <w:r>
        <w:t>(         1) Miley</w:t>
      </w:r>
    </w:p>
    <w:p>
      <w:r>
        <w:t>(         1) Miley's</w:t>
      </w:r>
    </w:p>
    <w:p>
      <w:r>
        <w:t>(         1) million</w:t>
      </w:r>
    </w:p>
    <w:p>
      <w:r>
        <w:t>(         1) minister</w:t>
      </w:r>
    </w:p>
    <w:p>
      <w:r>
        <w:t>(         5) mins</w:t>
      </w:r>
    </w:p>
    <w:p>
      <w:r>
        <w:t>(         3) Missing</w:t>
      </w:r>
    </w:p>
    <w:p>
      <w:r>
        <w:t>(         1) Mitt</w:t>
      </w:r>
    </w:p>
    <w:p>
      <w:r>
        <w:t>(         1) MLB</w:t>
      </w:r>
    </w:p>
    <w:p>
      <w:r>
        <w:t>(         1) MMA</w:t>
      </w:r>
    </w:p>
    <w:p>
      <w:r>
        <w:t>(         7) more</w:t>
      </w:r>
    </w:p>
    <w:p>
      <w:r>
        <w:t>(         6) More »</w:t>
      </w:r>
    </w:p>
    <w:p>
      <w:r>
        <w:t>(         1) Most</w:t>
      </w:r>
    </w:p>
    <w:p>
      <w:r>
        <w:t>(         3) Mostly</w:t>
      </w:r>
    </w:p>
    <w:p>
      <w:r>
        <w:t>(         1) Motor</w:t>
      </w:r>
    </w:p>
    <w:p>
      <w:r>
        <w:t>(         1) mountain</w:t>
      </w:r>
    </w:p>
    <w:p>
      <w:r>
        <w:t>(         2) Movies</w:t>
      </w:r>
    </w:p>
    <w:p>
      <w:r>
        <w:t>(         1) mulling</w:t>
      </w:r>
    </w:p>
    <w:p>
      <w:r>
        <w:t>(         2) murder</w:t>
      </w:r>
    </w:p>
    <w:p>
      <w:r>
        <w:t>(         2) Music</w:t>
      </w:r>
    </w:p>
    <w:p>
      <w:r>
        <w:t>(         1) My</w:t>
      </w:r>
    </w:p>
    <w:p>
      <w:r>
        <w:t>(         1) N.Y.,</w:t>
      </w:r>
    </w:p>
    <w:p>
      <w:r>
        <w:t>(         2) name</w:t>
      </w:r>
    </w:p>
    <w:p>
      <w:r>
        <w:t>(         2) National</w:t>
      </w:r>
    </w:p>
    <w:p>
      <w:r>
        <w:t>(         1) Nationwide</w:t>
      </w:r>
    </w:p>
    <w:p>
      <w:r>
        <w:t>(         1) NBA</w:t>
      </w:r>
    </w:p>
    <w:p>
      <w:r>
        <w:t>(         1) NCAAB</w:t>
      </w:r>
    </w:p>
    <w:p>
      <w:r>
        <w:t>(         1) NCAAF</w:t>
      </w:r>
    </w:p>
    <w:p>
      <w:r>
        <w:t>(         1) nearly</w:t>
      </w:r>
    </w:p>
    <w:p>
      <w:r>
        <w:t>(         2) neighbor</w:t>
      </w:r>
    </w:p>
    <w:p>
      <w:r>
        <w:t>(         2) Network</w:t>
      </w:r>
    </w:p>
    <w:p>
      <w:r>
        <w:t>(         2) New</w:t>
      </w:r>
    </w:p>
    <w:p>
      <w:r>
        <w:t>(        31) News</w:t>
      </w:r>
    </w:p>
    <w:p>
      <w:r>
        <w:t>(         1) News.</w:t>
      </w:r>
    </w:p>
    <w:p>
      <w:r>
        <w:t>(         3) Newsmakers</w:t>
      </w:r>
    </w:p>
    <w:p>
      <w:r>
        <w:t>(         4) next</w:t>
      </w:r>
    </w:p>
    <w:p>
      <w:r>
        <w:t>(         1) NFL</w:t>
      </w:r>
    </w:p>
    <w:p>
      <w:r>
        <w:t>(         1) NHL</w:t>
      </w:r>
    </w:p>
    <w:p>
      <w:r>
        <w:t>(         1) Niro</w:t>
      </w:r>
    </w:p>
    <w:p>
      <w:r>
        <w:t>(         2) not</w:t>
      </w:r>
    </w:p>
    <w:p>
      <w:r>
        <w:t>(         1) Notifications</w:t>
      </w:r>
    </w:p>
    <w:p>
      <w:r>
        <w:t>(         2) Nov</w:t>
      </w:r>
    </w:p>
    <w:p>
      <w:r>
        <w:t>(         2) Nov.</w:t>
      </w:r>
    </w:p>
    <w:p>
      <w:r>
        <w:t>(         4) Now</w:t>
      </w:r>
    </w:p>
    <w:p>
      <w:r>
        <w:t>(         1) NTSB</w:t>
      </w:r>
    </w:p>
    <w:p>
      <w:r>
        <w:t>(         1) nuclear</w:t>
      </w:r>
    </w:p>
    <w:p>
      <w:r>
        <w:t>(         1) null</w:t>
      </w:r>
    </w:p>
    <w:p>
      <w:r>
        <w:t>(         1) numbers</w:t>
      </w:r>
    </w:p>
    <w:p>
      <w:r>
        <w:t>(         1) NY</w:t>
      </w:r>
    </w:p>
    <w:p>
      <w:r>
        <w:t>(         2) Obama</w:t>
      </w:r>
    </w:p>
    <w:p>
      <w:r>
        <w:t>(         3) Obama,</w:t>
      </w:r>
    </w:p>
    <w:p>
      <w:r>
        <w:t>(         1) Obamacare</w:t>
      </w:r>
    </w:p>
    <w:p>
      <w:r>
        <w:t>(         2) Obamacare.</w:t>
      </w:r>
    </w:p>
    <w:p>
      <w:r>
        <w:t>(         1) October.</w:t>
      </w:r>
    </w:p>
    <w:p>
      <w:r>
        <w:t>(         5) Odd</w:t>
      </w:r>
    </w:p>
    <w:p>
      <w:r>
        <w:t>(         1) oddly</w:t>
      </w:r>
    </w:p>
    <w:p>
      <w:r>
        <w:t>(        24) of</w:t>
      </w:r>
    </w:p>
    <w:p>
      <w:r>
        <w:t>(         2) off</w:t>
      </w:r>
    </w:p>
    <w:p>
      <w:r>
        <w:t>(         1) offering</w:t>
      </w:r>
    </w:p>
    <w:p>
      <w:r>
        <w:t>(         1) offers</w:t>
      </w:r>
    </w:p>
    <w:p>
      <w:r>
        <w:t>(         2) official</w:t>
      </w:r>
    </w:p>
    <w:p>
      <w:r>
        <w:t>(         3) Oil</w:t>
      </w:r>
    </w:p>
    <w:p>
      <w:r>
        <w:t>(         1) Old</w:t>
      </w:r>
    </w:p>
    <w:p>
      <w:r>
        <w:t>(         1) Olympics</w:t>
      </w:r>
    </w:p>
    <w:p>
      <w:r>
        <w:t>(         1) omg!</w:t>
      </w:r>
    </w:p>
    <w:p>
      <w:r>
        <w:t>(        17) On</w:t>
      </w:r>
    </w:p>
    <w:p>
      <w:r>
        <w:t>(         2) one</w:t>
      </w:r>
    </w:p>
    <w:p>
      <w:r>
        <w:t>(         1) only</w:t>
      </w:r>
    </w:p>
    <w:p>
      <w:r>
        <w:t>(         1) Open</w:t>
      </w:r>
    </w:p>
    <w:p>
      <w:r>
        <w:t>(         1) Opinion</w:t>
      </w:r>
    </w:p>
    <w:p>
      <w:r>
        <w:t>(         1) Optimized</w:t>
      </w:r>
    </w:p>
    <w:p>
      <w:r>
        <w:t>(         1) Options</w:t>
      </w:r>
    </w:p>
    <w:p>
      <w:r>
        <w:t>(         1) or</w:t>
      </w:r>
    </w:p>
    <w:p>
      <w:r>
        <w:t>(         1) orcas</w:t>
      </w:r>
    </w:p>
    <w:p>
      <w:r>
        <w:t>(         2) our</w:t>
      </w:r>
    </w:p>
    <w:p>
      <w:r>
        <w:t>(         3) out</w:t>
      </w:r>
    </w:p>
    <w:p>
      <w:r>
        <w:t>(         2) out.</w:t>
      </w:r>
    </w:p>
    <w:p>
      <w:r>
        <w:t>(         1) over</w:t>
      </w:r>
    </w:p>
    <w:p>
      <w:r>
        <w:t>(         2) owe</w:t>
      </w:r>
    </w:p>
    <w:p>
      <w:r>
        <w:t>(        12) page</w:t>
      </w:r>
    </w:p>
    <w:p>
      <w:r>
        <w:t>(         1) panic.</w:t>
      </w:r>
    </w:p>
    <w:p>
      <w:r>
        <w:t>(         4) Papa</w:t>
      </w:r>
    </w:p>
    <w:p>
      <w:r>
        <w:t>(         1) Papa …</w:t>
      </w:r>
    </w:p>
    <w:p>
      <w:r>
        <w:t>(         2) parade</w:t>
      </w:r>
    </w:p>
    <w:p>
      <w:r>
        <w:t>(         1) Paralyzed</w:t>
      </w:r>
    </w:p>
    <w:p>
      <w:r>
        <w:t>(         1) Parenting/Kids</w:t>
      </w:r>
    </w:p>
    <w:p>
      <w:r>
        <w:t>(         1) Partners</w:t>
      </w:r>
    </w:p>
    <w:p>
      <w:r>
        <w:t>(         1) percent</w:t>
      </w:r>
    </w:p>
    <w:p>
      <w:r>
        <w:t>(         1) Persian</w:t>
      </w:r>
    </w:p>
    <w:p>
      <w:r>
        <w:t>(         1) Personal</w:t>
      </w:r>
    </w:p>
    <w:p>
      <w:r>
        <w:t>(         2) Peter</w:t>
      </w:r>
    </w:p>
    <w:p>
      <w:r>
        <w:t>(         5) Petraeus</w:t>
      </w:r>
    </w:p>
    <w:p>
      <w:r>
        <w:t>(         2) Petraeus'</w:t>
      </w:r>
    </w:p>
    <w:p>
      <w:r>
        <w:t>(         1) Pets</w:t>
      </w:r>
    </w:p>
    <w:p>
      <w:r>
        <w:t>(         1) pets,</w:t>
      </w:r>
    </w:p>
    <w:p>
      <w:r>
        <w:t>(         1) photo</w:t>
      </w:r>
    </w:p>
    <w:p>
      <w:r>
        <w:t>(         3) Photos</w:t>
      </w:r>
    </w:p>
    <w:p>
      <w:r>
        <w:t>(         1) Photos:</w:t>
      </w:r>
    </w:p>
    <w:p>
      <w:r>
        <w:t>(         1) pics</w:t>
      </w:r>
    </w:p>
    <w:p>
      <w:r>
        <w:t>(         4) Play</w:t>
      </w:r>
    </w:p>
    <w:p>
      <w:r>
        <w:t>(         1) Players</w:t>
      </w:r>
    </w:p>
    <w:p>
      <w:r>
        <w:t>(         1) pleading</w:t>
      </w:r>
    </w:p>
    <w:p>
      <w:r>
        <w:t>(         1) Please</w:t>
      </w:r>
    </w:p>
    <w:p>
      <w:r>
        <w:t>(         1) plot</w:t>
      </w:r>
    </w:p>
    <w:p>
      <w:r>
        <w:t>(         1) PM</w:t>
      </w:r>
    </w:p>
    <w:p>
      <w:r>
        <w:t>(         2) police</w:t>
      </w:r>
    </w:p>
    <w:p>
      <w:r>
        <w:t>(         2) Policy</w:t>
      </w:r>
    </w:p>
    <w:p>
      <w:r>
        <w:t>(         4) Politics</w:t>
      </w:r>
    </w:p>
    <w:p>
      <w:r>
        <w:t>(         1) politics:</w:t>
      </w:r>
    </w:p>
    <w:p>
      <w:r>
        <w:t>(         3) Popular</w:t>
      </w:r>
    </w:p>
    <w:p>
      <w:r>
        <w:t>(         1) Population</w:t>
      </w:r>
    </w:p>
    <w:p>
      <w:r>
        <w:t>(         1) possibly</w:t>
      </w:r>
    </w:p>
    <w:p>
      <w:r>
        <w:t>(         1) post</w:t>
      </w:r>
    </w:p>
    <w:p>
      <w:r>
        <w:t>(         1) postal</w:t>
      </w:r>
    </w:p>
    <w:p>
      <w:r>
        <w:t>(         1) Power</w:t>
      </w:r>
    </w:p>
    <w:p>
      <w:r>
        <w:t>(         3) Press</w:t>
      </w:r>
    </w:p>
    <w:p>
      <w:r>
        <w:t>(         4) prev</w:t>
      </w:r>
    </w:p>
    <w:p>
      <w:r>
        <w:t>(         1) Privacy</w:t>
      </w:r>
    </w:p>
    <w:p>
      <w:r>
        <w:t>(         1) pull</w:t>
      </w:r>
    </w:p>
    <w:p>
      <w:r>
        <w:t>(         3) Qaeda</w:t>
      </w:r>
    </w:p>
    <w:p>
      <w:r>
        <w:t>(         2) question</w:t>
      </w:r>
    </w:p>
    <w:p>
      <w:r>
        <w:t>(         1) rare</w:t>
      </w:r>
    </w:p>
    <w:p>
      <w:r>
        <w:t>(         1) rattle</w:t>
      </w:r>
    </w:p>
    <w:p>
      <w:r>
        <w:t>(         1) reader</w:t>
      </w:r>
    </w:p>
    <w:p>
      <w:r>
        <w:t>(         1) ready</w:t>
      </w:r>
    </w:p>
    <w:p>
      <w:r>
        <w:t>(         1) really</w:t>
      </w:r>
    </w:p>
    <w:p>
      <w:r>
        <w:t>(         1) reason</w:t>
      </w:r>
    </w:p>
    <w:p>
      <w:r>
        <w:t>(         2) Rebooting</w:t>
      </w:r>
    </w:p>
    <w:p>
      <w:r>
        <w:t>(         1) recently</w:t>
      </w:r>
    </w:p>
    <w:p>
      <w:r>
        <w:t>(         1) Register</w:t>
      </w:r>
    </w:p>
    <w:p>
      <w:r>
        <w:t>(         2) Releases</w:t>
      </w:r>
    </w:p>
    <w:p>
      <w:r>
        <w:t>(         1) Religion</w:t>
      </w:r>
    </w:p>
    <w:p>
      <w:r>
        <w:t>(         1) Remake</w:t>
      </w:r>
    </w:p>
    <w:p>
      <w:r>
        <w:t>(         1) Remind</w:t>
      </w:r>
    </w:p>
    <w:p>
      <w:r>
        <w:t>(         1) remove</w:t>
      </w:r>
    </w:p>
    <w:p>
      <w:r>
        <w:t>(         1) removed</w:t>
      </w:r>
    </w:p>
    <w:p>
      <w:r>
        <w:t>(         2) Rep.</w:t>
      </w:r>
    </w:p>
    <w:p>
      <w:r>
        <w:t>(         1) report</w:t>
      </w:r>
    </w:p>
    <w:p>
      <w:r>
        <w:t>(         1) Republican</w:t>
      </w:r>
    </w:p>
    <w:p>
      <w:r>
        <w:t>(         2) requirements</w:t>
      </w:r>
    </w:p>
    <w:p>
      <w:r>
        <w:t>(         1) reserved.</w:t>
      </w:r>
    </w:p>
    <w:p>
      <w:r>
        <w:t>(         1) reservists</w:t>
      </w:r>
    </w:p>
    <w:p>
      <w:r>
        <w:t>(         1) resign</w:t>
      </w:r>
    </w:p>
    <w:p>
      <w:r>
        <w:t>(         1) rest</w:t>
      </w:r>
    </w:p>
    <w:p>
      <w:r>
        <w:t>(         1) results</w:t>
      </w:r>
    </w:p>
    <w:p>
      <w:r>
        <w:t>(         1) reunion</w:t>
      </w:r>
    </w:p>
    <w:p>
      <w:r>
        <w:t>(         3) Reuters</w:t>
      </w:r>
    </w:p>
    <w:p>
      <w:r>
        <w:t>(         2) Review</w:t>
      </w:r>
    </w:p>
    <w:p>
      <w:r>
        <w:t>(         3) Rig</w:t>
      </w:r>
    </w:p>
    <w:p>
      <w:r>
        <w:t>(         1) rig,</w:t>
      </w:r>
    </w:p>
    <w:p>
      <w:r>
        <w:t>(         1) rights</w:t>
      </w:r>
    </w:p>
    <w:p>
      <w:r>
        <w:t>(         1) rights,</w:t>
      </w:r>
    </w:p>
    <w:p>
      <w:r>
        <w:t>(         1) rises</w:t>
      </w:r>
    </w:p>
    <w:p>
      <w:r>
        <w:t>(         1) road</w:t>
      </w:r>
    </w:p>
    <w:p>
      <w:r>
        <w:t>(         1) Robert</w:t>
      </w:r>
    </w:p>
    <w:p>
      <w:r>
        <w:t>(         3) rocket</w:t>
      </w:r>
    </w:p>
    <w:p>
      <w:r>
        <w:t>(         1) rockets</w:t>
      </w:r>
    </w:p>
    <w:p>
      <w:r>
        <w:t>(         1) rocks</w:t>
      </w:r>
    </w:p>
    <w:p>
      <w:r>
        <w:t>(         3) role</w:t>
      </w:r>
    </w:p>
    <w:p>
      <w:r>
        <w:t>(         1) Romney</w:t>
      </w:r>
    </w:p>
    <w:p>
      <w:r>
        <w:t>(         1) Romney's</w:t>
      </w:r>
    </w:p>
    <w:p>
      <w:r>
        <w:t>(         1) rover</w:t>
      </w:r>
    </w:p>
    <w:p>
      <w:r>
        <w:t>(         1) RSS</w:t>
      </w:r>
    </w:p>
    <w:p>
      <w:r>
        <w:t>(         1) rumors</w:t>
      </w:r>
    </w:p>
    <w:p>
      <w:r>
        <w:t>(         1) runs</w:t>
      </w:r>
    </w:p>
    <w:p>
      <w:r>
        <w:t>(         1) rushed</w:t>
      </w:r>
    </w:p>
    <w:p>
      <w:r>
        <w:t>(         2) Russia</w:t>
      </w:r>
    </w:p>
    <w:p>
      <w:r>
        <w:t>(         6) said</w:t>
      </w:r>
    </w:p>
    <w:p>
      <w:r>
        <w:t>(         1) said.</w:t>
      </w:r>
    </w:p>
    <w:p>
      <w:r>
        <w:t>(         1) sales</w:t>
      </w:r>
    </w:p>
    <w:p>
      <w:r>
        <w:t>(         1) Salvador</w:t>
      </w:r>
    </w:p>
    <w:p>
      <w:r>
        <w:t>(         1) Samsung</w:t>
      </w:r>
    </w:p>
    <w:p>
      <w:r>
        <w:t>(         4) Sandy</w:t>
      </w:r>
    </w:p>
    <w:p>
      <w:r>
        <w:t>(         1) Saturday's</w:t>
      </w:r>
    </w:p>
    <w:p>
      <w:r>
        <w:t>(         4) says</w:t>
      </w:r>
    </w:p>
    <w:p>
      <w:r>
        <w:t>(         2) Schettino</w:t>
      </w:r>
    </w:p>
    <w:p>
      <w:r>
        <w:t>(         4) Science</w:t>
      </w:r>
    </w:p>
    <w:p>
      <w:r>
        <w:t>(         4) Search</w:t>
      </w:r>
    </w:p>
    <w:p>
      <w:r>
        <w:t>(         1) search.</w:t>
      </w:r>
    </w:p>
    <w:p>
      <w:r>
        <w:t>(         3) SEC</w:t>
      </w:r>
    </w:p>
    <w:p>
      <w:r>
        <w:t>(         1) seccesion</w:t>
      </w:r>
    </w:p>
    <w:p>
      <w:r>
        <w:t>(         1) secret</w:t>
      </w:r>
    </w:p>
    <w:p>
      <w:r>
        <w:t>(         1) Security</w:t>
      </w:r>
    </w:p>
    <w:p>
      <w:r>
        <w:t>(         1) see</w:t>
      </w:r>
    </w:p>
    <w:p>
      <w:r>
        <w:t>(         2) seek</w:t>
      </w:r>
    </w:p>
    <w:p>
      <w:r>
        <w:t>(         1) seeking</w:t>
      </w:r>
    </w:p>
    <w:p>
      <w:r>
        <w:t>(         1) Seniors/Aging</w:t>
      </w:r>
    </w:p>
    <w:p>
      <w:r>
        <w:t>(         1) sent</w:t>
      </w:r>
    </w:p>
    <w:p>
      <w:r>
        <w:t>(         1) sentenced</w:t>
      </w:r>
    </w:p>
    <w:p>
      <w:r>
        <w:t>(         1) served…</w:t>
      </w:r>
    </w:p>
    <w:p>
      <w:r>
        <w:t>(         1) Service</w:t>
      </w:r>
    </w:p>
    <w:p>
      <w:r>
        <w:t>(         1) set</w:t>
      </w:r>
    </w:p>
    <w:p>
      <w:r>
        <w:t>(         1) Sexual</w:t>
      </w:r>
    </w:p>
    <w:p>
      <w:r>
        <w:t>(         2) Share</w:t>
      </w:r>
    </w:p>
    <w:p>
      <w:r>
        <w:t>(         2) she's</w:t>
      </w:r>
    </w:p>
    <w:p>
      <w:r>
        <w:t>(         1) Shine</w:t>
      </w:r>
    </w:p>
    <w:p>
      <w:r>
        <w:t>(         1) ship</w:t>
      </w:r>
    </w:p>
    <w:p>
      <w:r>
        <w:t>(         1) shipwreck</w:t>
      </w:r>
    </w:p>
    <w:p>
      <w:r>
        <w:t>(         1) Shirtless</w:t>
      </w:r>
    </w:p>
    <w:p>
      <w:r>
        <w:t>(         1) Shopping</w:t>
      </w:r>
    </w:p>
    <w:p>
      <w:r>
        <w:t>(         1) short</w:t>
      </w:r>
    </w:p>
    <w:p>
      <w:r>
        <w:t>(         2) shot</w:t>
      </w:r>
    </w:p>
    <w:p>
      <w:r>
        <w:t>(         1) should</w:t>
      </w:r>
    </w:p>
    <w:p>
      <w:r>
        <w:t>(         1) Show</w:t>
      </w:r>
    </w:p>
    <w:p>
      <w:r>
        <w:t>(         1) shut</w:t>
      </w:r>
    </w:p>
    <w:p>
      <w:r>
        <w:t>(         1) side</w:t>
      </w:r>
    </w:p>
    <w:p>
      <w:r>
        <w:t>(         1) Sideshow</w:t>
      </w:r>
    </w:p>
    <w:p>
      <w:r>
        <w:t>(         2) Sign</w:t>
      </w:r>
    </w:p>
    <w:p>
      <w:r>
        <w:t>(         1) Signal</w:t>
      </w:r>
    </w:p>
    <w:p>
      <w:r>
        <w:t>(         2) since</w:t>
      </w:r>
    </w:p>
    <w:p>
      <w:r>
        <w:t>(         1) sits</w:t>
      </w:r>
    </w:p>
    <w:p>
      <w:r>
        <w:t>(         1) Skip</w:t>
      </w:r>
    </w:p>
    <w:p>
      <w:r>
        <w:t>(         1) Slideshows</w:t>
      </w:r>
    </w:p>
    <w:p>
      <w:r>
        <w:t>(         1) Slow</w:t>
      </w:r>
    </w:p>
    <w:p>
      <w:r>
        <w:t>(         2) small</w:t>
      </w:r>
    </w:p>
    <w:p>
      <w:r>
        <w:t>(         1) snub:</w:t>
      </w:r>
    </w:p>
    <w:p>
      <w:r>
        <w:t>(         1) Soccer</w:t>
      </w:r>
    </w:p>
    <w:p>
      <w:r>
        <w:t>(         2) Social</w:t>
      </w:r>
    </w:p>
    <w:p>
      <w:r>
        <w:t>(         1) Social:</w:t>
      </w:r>
    </w:p>
    <w:p>
      <w:r>
        <w:t>(         1) soda</w:t>
      </w:r>
    </w:p>
    <w:p>
      <w:r>
        <w:t>(         2) software</w:t>
      </w:r>
    </w:p>
    <w:p>
      <w:r>
        <w:t>(         1) sold</w:t>
      </w:r>
    </w:p>
    <w:p>
      <w:r>
        <w:t>(         4) some</w:t>
      </w:r>
    </w:p>
    <w:p>
      <w:r>
        <w:t>(         1) soon</w:t>
      </w:r>
    </w:p>
    <w:p>
      <w:r>
        <w:t>(         1) soon,</w:t>
      </w:r>
    </w:p>
    <w:p>
      <w:r>
        <w:t>(         1) Source</w:t>
      </w:r>
    </w:p>
    <w:p>
      <w:r>
        <w:t>(         1) sources</w:t>
      </w:r>
    </w:p>
    <w:p>
      <w:r>
        <w:t>(         1) southern</w:t>
      </w:r>
    </w:p>
    <w:p>
      <w:r>
        <w:t>(         1) Space</w:t>
      </w:r>
    </w:p>
    <w:p>
      <w:r>
        <w:t>(         1) sparked</w:t>
      </w:r>
    </w:p>
    <w:p>
      <w:r>
        <w:t>(         1) spear</w:t>
      </w:r>
    </w:p>
    <w:p>
      <w:r>
        <w:t>(         4) Sports</w:t>
      </w:r>
    </w:p>
    <w:p>
      <w:r>
        <w:t>(         1) spur</w:t>
      </w:r>
    </w:p>
    <w:p>
      <w:r>
        <w:t>(         1) staffers</w:t>
      </w:r>
    </w:p>
    <w:p>
      <w:r>
        <w:t>(         3) stance</w:t>
      </w:r>
    </w:p>
    <w:p>
      <w:r>
        <w:t>(         1) Stares</w:t>
      </w:r>
    </w:p>
    <w:p>
      <w:r>
        <w:t>(         1) States</w:t>
      </w:r>
    </w:p>
    <w:p>
      <w:r>
        <w:t>(         1) still</w:t>
      </w:r>
    </w:p>
    <w:p>
      <w:r>
        <w:t>(         2) Stocks</w:t>
      </w:r>
    </w:p>
    <w:p>
      <w:r>
        <w:t>(         1) Stone</w:t>
      </w:r>
    </w:p>
    <w:p>
      <w:r>
        <w:t>(         1) store</w:t>
      </w:r>
    </w:p>
    <w:p>
      <w:r>
        <w:t>(         2) Stories</w:t>
      </w:r>
    </w:p>
    <w:p>
      <w:r>
        <w:t>(         1) stories!</w:t>
      </w:r>
    </w:p>
    <w:p>
      <w:r>
        <w:t>(         1) story</w:t>
      </w:r>
    </w:p>
    <w:p>
      <w:r>
        <w:t>(         1) story:</w:t>
      </w:r>
    </w:p>
    <w:p>
      <w:r>
        <w:t>(         1) Street</w:t>
      </w:r>
    </w:p>
    <w:p>
      <w:r>
        <w:t>(         1) Study:</w:t>
      </w:r>
    </w:p>
    <w:p>
      <w:r>
        <w:t>(         1) subway</w:t>
      </w:r>
    </w:p>
    <w:p>
      <w:r>
        <w:t>(         1) sues</w:t>
      </w:r>
    </w:p>
    <w:p>
      <w:r>
        <w:t>(         1) Suggestions</w:t>
      </w:r>
    </w:p>
    <w:p>
      <w:r>
        <w:t>(         1) suicide</w:t>
      </w:r>
    </w:p>
    <w:p>
      <w:r>
        <w:t>(         1) support</w:t>
      </w:r>
    </w:p>
    <w:p>
      <w:r>
        <w:t>(         2) supporters</w:t>
      </w:r>
    </w:p>
    <w:p>
      <w:r>
        <w:t>(         1) Take</w:t>
      </w:r>
    </w:p>
    <w:p>
      <w:r>
        <w:t>(         1) talks</w:t>
      </w:r>
    </w:p>
    <w:p>
      <w:r>
        <w:t>(         2) target</w:t>
      </w:r>
    </w:p>
    <w:p>
      <w:r>
        <w:t>(         1) taxes,</w:t>
      </w:r>
    </w:p>
    <w:p>
      <w:r>
        <w:t>(         3) Tech</w:t>
      </w:r>
    </w:p>
    <w:p>
      <w:r>
        <w:t>(         1) Technology</w:t>
      </w:r>
    </w:p>
    <w:p>
      <w:r>
        <w:t>(         1) Teen</w:t>
      </w:r>
    </w:p>
    <w:p>
      <w:r>
        <w:t>(         2) teeth</w:t>
      </w:r>
    </w:p>
    <w:p>
      <w:r>
        <w:t>(         1) tell</w:t>
      </w:r>
    </w:p>
    <w:p>
      <w:r>
        <w:t>(         1) Tennis</w:t>
      </w:r>
    </w:p>
    <w:p>
      <w:r>
        <w:t>(         1) Terms</w:t>
      </w:r>
    </w:p>
    <w:p>
      <w:r>
        <w:t>(         1) testimony,</w:t>
      </w:r>
    </w:p>
    <w:p>
      <w:r>
        <w:t>(         1) Texas</w:t>
      </w:r>
    </w:p>
    <w:p>
      <w:r>
        <w:t>(         9) that</w:t>
      </w:r>
    </w:p>
    <w:p>
      <w:r>
        <w:t>(        43) the</w:t>
      </w:r>
    </w:p>
    <w:p>
      <w:r>
        <w:t>(         1) Theater</w:t>
      </w:r>
    </w:p>
    <w:p>
      <w:r>
        <w:t>(         1) their</w:t>
      </w:r>
    </w:p>
    <w:p>
      <w:r>
        <w:t>(         1) them</w:t>
      </w:r>
    </w:p>
    <w:p>
      <w:r>
        <w:t>(         1) Theory</w:t>
      </w:r>
    </w:p>
    <w:p>
      <w:r>
        <w:t>(         3) they</w:t>
      </w:r>
    </w:p>
    <w:p>
      <w:r>
        <w:t>(         4) this</w:t>
      </w:r>
    </w:p>
    <w:p>
      <w:r>
        <w:t>(         1) this?</w:t>
      </w:r>
    </w:p>
    <w:p>
      <w:r>
        <w:t>(         1) threatened</w:t>
      </w:r>
    </w:p>
    <w:p>
      <w:r>
        <w:t>(         1) Thu,</w:t>
      </w:r>
    </w:p>
    <w:p>
      <w:r>
        <w:t>(         1) Ticker</w:t>
      </w:r>
    </w:p>
    <w:p>
      <w:r>
        <w:t>(         3) Ticket</w:t>
      </w:r>
    </w:p>
    <w:p>
      <w:r>
        <w:t>(         2) time</w:t>
      </w:r>
    </w:p>
    <w:p>
      <w:r>
        <w:t>(         1) tip</w:t>
      </w:r>
    </w:p>
    <w:p>
      <w:r>
        <w:t>(        33) to</w:t>
      </w:r>
    </w:p>
    <w:p>
      <w:r>
        <w:t>(         1) Today</w:t>
      </w:r>
    </w:p>
    <w:p>
      <w:r>
        <w:t>(         1) Today's</w:t>
      </w:r>
    </w:p>
    <w:p>
      <w:r>
        <w:t>(         1) tool</w:t>
      </w:r>
    </w:p>
    <w:p>
      <w:r>
        <w:t>(         3) top</w:t>
      </w:r>
    </w:p>
    <w:p>
      <w:r>
        <w:t>(         1) town's</w:t>
      </w:r>
    </w:p>
    <w:p>
      <w:r>
        <w:t>(         1) Toys’</w:t>
      </w:r>
    </w:p>
    <w:p>
      <w:r>
        <w:t>(         1) tracking</w:t>
      </w:r>
    </w:p>
    <w:p>
      <w:r>
        <w:t>(         1) trade</w:t>
      </w:r>
    </w:p>
    <w:p>
      <w:r>
        <w:t>(         1) Train</w:t>
      </w:r>
    </w:p>
    <w:p>
      <w:r>
        <w:t>(         2) Travel</w:t>
      </w:r>
    </w:p>
    <w:p>
      <w:r>
        <w:t>(         4) Trending</w:t>
      </w:r>
    </w:p>
    <w:p>
      <w:r>
        <w:t>(         1) Trials</w:t>
      </w:r>
    </w:p>
    <w:p>
      <w:r>
        <w:t>(         2) truth</w:t>
      </w:r>
    </w:p>
    <w:p>
      <w:r>
        <w:t>(         1) Tue,</w:t>
      </w:r>
    </w:p>
    <w:p>
      <w:r>
        <w:t>(         1) Turn</w:t>
      </w:r>
    </w:p>
    <w:p>
      <w:r>
        <w:t>(         4) TV</w:t>
      </w:r>
    </w:p>
    <w:p>
      <w:r>
        <w:t>(         1) tweets</w:t>
      </w:r>
    </w:p>
    <w:p>
      <w:r>
        <w:t>(         1) Twinkies</w:t>
      </w:r>
    </w:p>
    <w:p>
      <w:r>
        <w:t>(         1) Twinkies,</w:t>
      </w:r>
    </w:p>
    <w:p>
      <w:r>
        <w:t>(         1) Twitter</w:t>
      </w:r>
    </w:p>
    <w:p>
      <w:r>
        <w:t>(         1) twitter.com</w:t>
      </w:r>
    </w:p>
    <w:p>
      <w:r>
        <w:t>(         1) Twitter?</w:t>
      </w:r>
    </w:p>
    <w:p>
      <w:r>
        <w:t>(         3) Two</w:t>
      </w:r>
    </w:p>
    <w:p>
      <w:r>
        <w:t>(         7) U.S.</w:t>
      </w:r>
    </w:p>
    <w:p>
      <w:r>
        <w:t>(         1) UFOs</w:t>
      </w:r>
    </w:p>
    <w:p>
      <w:r>
        <w:t>(         2) under</w:t>
      </w:r>
    </w:p>
    <w:p>
      <w:r>
        <w:t>(         1) undercut</w:t>
      </w:r>
    </w:p>
    <w:p>
      <w:r>
        <w:t>(         1) underway</w:t>
      </w:r>
    </w:p>
    <w:p>
      <w:r>
        <w:t>(         1) unemployed</w:t>
      </w:r>
    </w:p>
    <w:p>
      <w:r>
        <w:t>(         1) unemployed?</w:t>
      </w:r>
    </w:p>
    <w:p>
      <w:r>
        <w:t>(         2) Unemployment</w:t>
      </w:r>
    </w:p>
    <w:p>
      <w:r>
        <w:t>(         1) unlikely</w:t>
      </w:r>
    </w:p>
    <w:p>
      <w:r>
        <w:t>(         1) unprotected</w:t>
      </w:r>
    </w:p>
    <w:p>
      <w:r>
        <w:t>(         2) Upgrade</w:t>
      </w:r>
    </w:p>
    <w:p>
      <w:r>
        <w:t>(         1) used</w:t>
      </w:r>
    </w:p>
    <w:p>
      <w:r>
        <w:t>(         1) User?</w:t>
      </w:r>
    </w:p>
    <w:p>
      <w:r>
        <w:t>(         1) Vegas</w:t>
      </w:r>
    </w:p>
    <w:p>
      <w:r>
        <w:t>(         2) Vegas,</w:t>
      </w:r>
    </w:p>
    <w:p>
      <w:r>
        <w:t>(         1) VEGAS—Throughout</w:t>
      </w:r>
    </w:p>
    <w:p>
      <w:r>
        <w:t>(         1) venomous</w:t>
      </w:r>
    </w:p>
    <w:p>
      <w:r>
        <w:t>(         1) vets'</w:t>
      </w:r>
    </w:p>
    <w:p>
      <w:r>
        <w:t>(        16) Video</w:t>
      </w:r>
    </w:p>
    <w:p>
      <w:r>
        <w:t>(         1) Videos</w:t>
      </w:r>
    </w:p>
    <w:p>
      <w:r>
        <w:t>(         1) Visit</w:t>
      </w:r>
    </w:p>
    <w:p>
      <w:r>
        <w:t>(         2) vocal</w:t>
      </w:r>
    </w:p>
    <w:p>
      <w:r>
        <w:t>(         1) voted</w:t>
      </w:r>
    </w:p>
    <w:p>
      <w:r>
        <w:t>(         2) vows</w:t>
      </w:r>
    </w:p>
    <w:p>
      <w:r>
        <w:t>(         1) walkout</w:t>
      </w:r>
    </w:p>
    <w:p>
      <w:r>
        <w:t>(         1) Wall</w:t>
      </w:r>
    </w:p>
    <w:p>
      <w:r>
        <w:t>(         1) Walmart</w:t>
      </w:r>
    </w:p>
    <w:p>
      <w:r>
        <w:t>(         2) wanted</w:t>
      </w:r>
    </w:p>
    <w:p>
      <w:r>
        <w:t>(         4) was</w:t>
      </w:r>
    </w:p>
    <w:p>
      <w:r>
        <w:t>(         1) wash</w:t>
      </w:r>
    </w:p>
    <w:p>
      <w:r>
        <w:t>(         2) We</w:t>
      </w:r>
    </w:p>
    <w:p>
      <w:r>
        <w:t>(         4) Weather</w:t>
      </w:r>
    </w:p>
    <w:p>
      <w:r>
        <w:t>(         1) Web</w:t>
      </w:r>
    </w:p>
    <w:p>
      <w:r>
        <w:t>(         1) Weekend</w:t>
      </w:r>
    </w:p>
    <w:p>
      <w:r>
        <w:t>(         1) Weight</w:t>
      </w:r>
    </w:p>
    <w:p>
      <w:r>
        <w:t>(         3) What</w:t>
      </w:r>
    </w:p>
    <w:p>
      <w:r>
        <w:t>(         3) when</w:t>
      </w:r>
    </w:p>
    <w:p>
      <w:r>
        <w:t>(         5) Who</w:t>
      </w:r>
    </w:p>
    <w:p>
      <w:r>
        <w:t>(         3) will</w:t>
      </w:r>
    </w:p>
    <w:p>
      <w:r>
        <w:t>(         1) will-not-recruit</w:t>
      </w:r>
    </w:p>
    <w:p>
      <w:r>
        <w:t>(         1) window</w:t>
      </w:r>
    </w:p>
    <w:p>
      <w:r>
        <w:t>(         1) wins</w:t>
      </w:r>
    </w:p>
    <w:p>
      <w:r>
        <w:t>(         1) Wireless</w:t>
      </w:r>
    </w:p>
    <w:p>
      <w:r>
        <w:t>(         1) wish</w:t>
      </w:r>
    </w:p>
    <w:p>
      <w:r>
        <w:t>(         7) with</w:t>
      </w:r>
    </w:p>
    <w:p>
      <w:r>
        <w:t>(         1) woman</w:t>
      </w:r>
    </w:p>
    <w:p>
      <w:r>
        <w:t>(         1) Women</w:t>
      </w:r>
    </w:p>
    <w:p>
      <w:r>
        <w:t>(         1) won't</w:t>
      </w:r>
    </w:p>
    <w:p>
      <w:r>
        <w:t>(         1) Wonder</w:t>
      </w:r>
    </w:p>
    <w:p>
      <w:r>
        <w:t>(         1) work</w:t>
      </w:r>
    </w:p>
    <w:p>
      <w:r>
        <w:t>(         1) workers</w:t>
      </w:r>
    </w:p>
    <w:p>
      <w:r>
        <w:t>(         5) World</w:t>
      </w:r>
    </w:p>
    <w:p>
      <w:r>
        <w:t>(         1) World’s</w:t>
      </w:r>
    </w:p>
    <w:p>
      <w:r>
        <w:t>(         1) wrote</w:t>
      </w:r>
    </w:p>
    <w:p>
      <w:r>
        <w:t>(         1) WWII-era</w:t>
      </w:r>
    </w:p>
    <w:p>
      <w:r>
        <w:t>(         1) www.facebook.com</w:t>
      </w:r>
    </w:p>
    <w:p>
      <w:r>
        <w:t>(         3) Y!</w:t>
      </w:r>
    </w:p>
    <w:p>
      <w:r>
        <w:t>(         1) Yahoo</w:t>
      </w:r>
    </w:p>
    <w:p>
      <w:r>
        <w:t>(        19) Yahoo!</w:t>
      </w:r>
    </w:p>
    <w:p>
      <w:r>
        <w:t>(         2) Year</w:t>
      </w:r>
    </w:p>
    <w:p>
      <w:r>
        <w:t>(         1) year,</w:t>
      </w:r>
    </w:p>
    <w:p>
      <w:r>
        <w:t>(         1) year.</w:t>
      </w:r>
    </w:p>
    <w:p>
      <w:r>
        <w:t>(         2) yoga:</w:t>
      </w:r>
    </w:p>
    <w:p>
      <w:r>
        <w:t>(         1) York</w:t>
      </w:r>
    </w:p>
    <w:p>
      <w:r>
        <w:t>(         6) You</w:t>
      </w:r>
    </w:p>
    <w:p>
      <w:r>
        <w:t>(         1) you?</w:t>
      </w:r>
    </w:p>
    <w:p>
      <w:r>
        <w:t>(         7) Your</w:t>
      </w:r>
    </w:p>
    <w:p>
      <w:r>
        <w:t>(         5) |</w:t>
      </w:r>
    </w:p>
    <w:p>
      <w:r>
        <w:t>(         6)  </w:t>
      </w:r>
    </w:p>
    <w:p>
      <w:r>
        <w:t>(         1) ©</w:t>
      </w:r>
    </w:p>
    <w:p>
      <w:r>
        <w:t>(         1) °C</w:t>
      </w:r>
    </w:p>
    <w:p>
      <w:r>
        <w:t>(         1) °F</w:t>
      </w:r>
    </w:p>
    <w:p>
      <w:r>
        <w:t>(        15) »</w:t>
      </w:r>
    </w:p>
    <w:p>
      <w:r>
        <w:t>(         1) ×</w:t>
      </w:r>
    </w:p>
    <w:p>
      <w:r>
        <w:t>(         1) ‘constructive’</w:t>
      </w:r>
    </w:p>
    <w:p>
      <w:r>
        <w:t>(         1) ‘fiscal</w:t>
      </w:r>
    </w:p>
    <w:p>
      <w:r>
        <w:t>(         1) ‘Oskar’s</w:t>
      </w:r>
    </w:p>
    <w:p>
      <w:r>
        <w:t>(         2) •</w:t>
      </w:r>
    </w:p>
    <w:p>
      <w:r>
        <w:t>(         1) …</w:t>
      </w:r>
    </w:p>
    <w:br w:type="page"/>
    <w:p>
      <w:pPr>
        <w:pStyle w:val="Heading1"/>
      </w:pPr>
      <w:r>
        <w:t>Tag Frequency</w:t>
      </w:r>
    </w:p>
    <w:p>
      <w:r>
        <w:t>(       339) a</w:t>
      </w:r>
    </w:p>
    <w:p>
      <w:r>
        <w:t>(         1) abbr</w:t>
      </w:r>
    </w:p>
    <w:p>
      <w:r>
        <w:t>(         3) b</w:t>
      </w:r>
    </w:p>
    <w:p>
      <w:r>
        <w:t>(         1) body</w:t>
      </w:r>
    </w:p>
    <w:p>
      <w:r>
        <w:t>(         2) button</w:t>
      </w:r>
    </w:p>
    <w:p>
      <w:r>
        <w:t>(         2) center</w:t>
      </w:r>
    </w:p>
    <w:p>
      <w:r>
        <w:t>(        16) cite</w:t>
      </w:r>
    </w:p>
    <w:p>
      <w:r>
        <w:t>(       446) div</w:t>
      </w:r>
    </w:p>
    <w:p>
      <w:r>
        <w:t>(        29) em</w:t>
      </w:r>
    </w:p>
    <w:p>
      <w:r>
        <w:t>(         1) fieldset</w:t>
      </w:r>
    </w:p>
    <w:p>
      <w:r>
        <w:t>(         1) footer</w:t>
      </w:r>
    </w:p>
    <w:p>
      <w:r>
        <w:t>(         3) form</w:t>
      </w:r>
    </w:p>
    <w:p>
      <w:r>
        <w:t>(         1) h1</w:t>
      </w:r>
    </w:p>
    <w:p>
      <w:r>
        <w:t>(        11) h2</w:t>
      </w:r>
    </w:p>
    <w:p>
      <w:r>
        <w:t>(        11) h3</w:t>
      </w:r>
    </w:p>
    <w:p>
      <w:r>
        <w:t>(         6) h4</w:t>
      </w:r>
    </w:p>
    <w:p>
      <w:r>
        <w:t>(         1) h6</w:t>
      </w:r>
    </w:p>
    <w:p>
      <w:r>
        <w:t>(         1) header</w:t>
      </w:r>
    </w:p>
    <w:p>
      <w:r>
        <w:t>(         4) iframe</w:t>
      </w:r>
    </w:p>
    <w:p>
      <w:r>
        <w:t>(        40) img</w:t>
      </w:r>
    </w:p>
    <w:p>
      <w:r>
        <w:t>(         5) input</w:t>
      </w:r>
    </w:p>
    <w:p>
      <w:r>
        <w:t>(         2) label</w:t>
      </w:r>
    </w:p>
    <w:p>
      <w:r>
        <w:t>(         1) legend</w:t>
      </w:r>
    </w:p>
    <w:p>
      <w:r>
        <w:t>(       273) li</w:t>
      </w:r>
    </w:p>
    <w:p>
      <w:r>
        <w:t>(         4) link</w:t>
      </w:r>
    </w:p>
    <w:p>
      <w:r>
        <w:t>(        14) meta</w:t>
      </w:r>
    </w:p>
    <w:p>
      <w:r>
        <w:t>(        11) noscript</w:t>
      </w:r>
    </w:p>
    <w:p>
      <w:r>
        <w:t>(         4) ol</w:t>
      </w:r>
    </w:p>
    <w:p>
      <w:r>
        <w:t>(         6) option</w:t>
      </w:r>
    </w:p>
    <w:p>
      <w:r>
        <w:t>(        44) p</w:t>
      </w:r>
    </w:p>
    <w:p>
      <w:r>
        <w:t>(         1) root</w:t>
      </w:r>
    </w:p>
    <w:p>
      <w:r>
        <w:t>(        44) script</w:t>
      </w:r>
    </w:p>
    <w:p>
      <w:r>
        <w:t>(         1) select</w:t>
      </w:r>
    </w:p>
    <w:p>
      <w:r>
        <w:t>(       235) span</w:t>
      </w:r>
    </w:p>
    <w:p>
      <w:r>
        <w:t>(         6) strong</w:t>
      </w:r>
    </w:p>
    <w:p>
      <w:r>
        <w:t>(         8) style</w:t>
      </w:r>
    </w:p>
    <w:p>
      <w:r>
        <w:t>(         1) table</w:t>
      </w:r>
    </w:p>
    <w:p>
      <w:r>
        <w:t>(         1) tbody</w:t>
      </w:r>
    </w:p>
    <w:p>
      <w:r>
        <w:t>(         2) td</w:t>
      </w:r>
    </w:p>
    <w:p>
      <w:r>
        <w:t>(         1) title</w:t>
      </w:r>
    </w:p>
    <w:p>
      <w:r>
        <w:t>(         1) tr</w:t>
      </w:r>
    </w:p>
    <w:p>
      <w:r>
        <w:t>(        45) ul</w:t>
      </w:r>
    </w:p>
    <w:br w:type="page"/>
    <w:p>
      <w:pPr>
        <w:pStyle w:val="Heading1"/>
      </w:pPr>
      <w:r>
        <w:t>Misspelling</w:t>
      </w:r>
    </w:p>
    <w:p>
      <w:r>
        <w:t>"change</w:t>
      </w:r>
    </w:p>
    <w:p>
      <w:r>
        <w:t>"fiscal</w:t>
      </w:r>
    </w:p>
    <w:p>
      <w:r>
        <w:t>"threats."</w:t>
      </w:r>
    </w:p>
    <w:p>
      <w:r>
        <w:t>#Hashout</w:t>
      </w:r>
    </w:p>
    <w:p>
      <w:r>
        <w:t>$25.</w:t>
      </w:r>
    </w:p>
    <w:p>
      <w:r>
        <w:t>&amp;</w:t>
      </w:r>
    </w:p>
    <w:p>
      <w:r>
        <w:t>'Divisive'</w:t>
      </w:r>
    </w:p>
    <w:p>
      <w:r>
        <w:t>'Gifts'</w:t>
      </w:r>
    </w:p>
    <w:p>
      <w:r>
        <w:t>'Twilight'</w:t>
      </w:r>
    </w:p>
    <w:p>
      <w:r>
        <w:t>(maybe)</w:t>
      </w:r>
    </w:p>
    <w:p>
      <w:r>
        <w:t>(Mike</w:t>
      </w:r>
    </w:p>
    <w:p>
      <w:r>
        <w:t>-</w:t>
      </w:r>
    </w:p>
    <w:p>
      <w:r>
        <w:t>-4°</w:t>
      </w:r>
    </w:p>
    <w:p>
      <w:r>
        <w:t>-Y!</w:t>
      </w:r>
    </w:p>
    <w:p>
      <w:r>
        <w:t>/</w:t>
      </w:r>
    </w:p>
    <w:p>
      <w:r>
        <w:t>0</w:t>
      </w:r>
    </w:p>
    <w:p>
      <w:r>
        <w:t>1</w:t>
      </w:r>
    </w:p>
    <w:p>
      <w:r>
        <w:t>100</w:t>
      </w:r>
    </w:p>
    <w:p>
      <w:r>
        <w:t>100%</w:t>
      </w:r>
    </w:p>
    <w:p>
      <w:r>
        <w:t>13,</w:t>
      </w:r>
    </w:p>
    <w:p>
      <w:r>
        <w:t>15,</w:t>
      </w:r>
    </w:p>
    <w:p>
      <w:r>
        <w:t>17</w:t>
      </w:r>
    </w:p>
    <w:p>
      <w:r>
        <w:t>19</w:t>
      </w:r>
    </w:p>
    <w:p>
      <w:r>
        <w:t>1°</w:t>
      </w:r>
    </w:p>
    <w:p>
      <w:r>
        <w:t>2</w:t>
      </w:r>
    </w:p>
    <w:p>
      <w:r>
        <w:t>20</w:t>
      </w:r>
    </w:p>
    <w:p>
      <w:r>
        <w:t>2012</w:t>
      </w:r>
    </w:p>
    <w:p>
      <w:r>
        <w:t>24°</w:t>
      </w:r>
    </w:p>
    <w:p>
      <w:r>
        <w:t>2°C</w:t>
      </w:r>
    </w:p>
    <w:p>
      <w:r>
        <w:t>3</w:t>
      </w:r>
    </w:p>
    <w:p>
      <w:r>
        <w:t>34</w:t>
      </w:r>
    </w:p>
    <w:p>
      <w:r>
        <w:t>34°</w:t>
      </w:r>
    </w:p>
    <w:p>
      <w:r>
        <w:t>36°F</w:t>
      </w:r>
    </w:p>
    <w:p>
      <w:r>
        <w:t>4</w:t>
      </w:r>
    </w:p>
    <w:p>
      <w:r>
        <w:t>43-page</w:t>
      </w:r>
    </w:p>
    <w:p>
      <w:r>
        <w:t>48</w:t>
      </w:r>
    </w:p>
    <w:p>
      <w:r>
        <w:t>5</w:t>
      </w:r>
    </w:p>
    <w:p>
      <w:r>
        <w:t>50</w:t>
      </w:r>
    </w:p>
    <w:p>
      <w:r>
        <w:t>54</w:t>
      </w:r>
    </w:p>
    <w:p>
      <w:r>
        <w:t>6</w:t>
      </w:r>
    </w:p>
    <w:p>
      <w:r>
        <w:t>7.9</w:t>
      </w:r>
    </w:p>
    <w:p>
      <w:r>
        <w:t>8</w:t>
      </w:r>
    </w:p>
    <w:p>
      <w:r>
        <w:t>@</w:t>
      </w:r>
    </w:p>
    <w:p>
      <w:r>
        <w:t>@ The</w:t>
      </w:r>
    </w:p>
    <w:p>
      <w:r>
        <w:t>[REPORT]</w:t>
      </w:r>
    </w:p>
    <w:p>
      <w:r>
        <w:t>A</w:t>
      </w:r>
    </w:p>
    <w:p>
      <w:r>
        <w:t>Abby</w:t>
      </w:r>
    </w:p>
    <w:p>
      <w:r>
        <w:t>ABC</w:t>
      </w:r>
    </w:p>
    <w:p>
      <w:r>
        <w:t>above.</w:t>
      </w:r>
    </w:p>
    <w:p>
      <w:r>
        <w:t>America,</w:t>
      </w:r>
    </w:p>
    <w:p>
      <w:r>
        <w:t>anti-Obamacare</w:t>
      </w:r>
    </w:p>
    <w:p>
      <w:r>
        <w:t>anti-virus</w:t>
      </w:r>
    </w:p>
    <w:p>
      <w:r>
        <w:t>AP</w:t>
      </w:r>
    </w:p>
    <w:p>
      <w:r>
        <w:t>Apple-filing</w:t>
      </w:r>
    </w:p>
    <w:p>
      <w:r>
        <w:t>Apps</w:t>
      </w:r>
    </w:p>
    <w:p>
      <w:r>
        <w:t>Ashdod</w:t>
      </w:r>
    </w:p>
    <w:p>
      <w:r>
        <w:t>Asia,</w:t>
      </w:r>
    </w:p>
    <w:p>
      <w:r>
        <w:t>Associates,</w:t>
      </w:r>
    </w:p>
    <w:p>
      <w:r>
        <w:t>Australia/Antarctica</w:t>
      </w:r>
    </w:p>
    <w:p>
      <w:r>
        <w:t>away?</w:t>
      </w:r>
    </w:p>
    <w:p>
      <w:r>
        <w:t>Biotech</w:t>
      </w:r>
    </w:p>
    <w:p>
      <w:r>
        <w:t>Blogs</w:t>
      </w:r>
    </w:p>
    <w:p>
      <w:r>
        <w:t>Brands'</w:t>
      </w:r>
    </w:p>
    <w:p>
      <w:r>
        <w:t>Bright,</w:t>
      </w:r>
    </w:p>
    <w:p>
      <w:r>
        <w:t>bunker:</w:t>
      </w:r>
    </w:p>
    <w:p>
      <w:r>
        <w:t>Calgary,</w:t>
      </w:r>
    </w:p>
    <w:p>
      <w:r>
        <w:t>Calif.</w:t>
      </w:r>
    </w:p>
    <w:p>
      <w:r>
        <w:t>China's</w:t>
      </w:r>
    </w:p>
    <w:p>
      <w:r>
        <w:t>Christie:</w:t>
      </w:r>
    </w:p>
    <w:p>
      <w:r>
        <w:t>cliff"</w:t>
      </w:r>
    </w:p>
    <w:p>
      <w:r>
        <w:t>cliff" …</w:t>
      </w:r>
    </w:p>
    <w:p>
      <w:r>
        <w:t>cliff’</w:t>
      </w:r>
    </w:p>
    <w:p>
      <w:r>
        <w:t>Colonie,</w:t>
      </w:r>
    </w:p>
    <w:p>
      <w:r>
        <w:t>Congress.</w:t>
      </w:r>
    </w:p>
    <w:p>
      <w:r>
        <w:t>Copyright/IP</w:t>
      </w:r>
    </w:p>
    <w:p>
      <w:r>
        <w:t>crash,</w:t>
      </w:r>
    </w:p>
    <w:p>
      <w:r>
        <w:t>Day.</w:t>
      </w:r>
    </w:p>
    <w:p>
      <w:r>
        <w:t>designated …</w:t>
      </w:r>
    </w:p>
    <w:p>
      <w:r>
        <w:t>Diseases/Conditions</w:t>
      </w:r>
    </w:p>
    <w:p>
      <w:r>
        <w:t>Dongs,</w:t>
      </w:r>
    </w:p>
    <w:p>
      <w:r>
        <w:t>e-retailers</w:t>
      </w:r>
    </w:p>
    <w:p>
      <w:r>
        <w:t>eBay,</w:t>
      </w:r>
    </w:p>
    <w:p>
      <w:r>
        <w:t>election,</w:t>
      </w:r>
    </w:p>
    <w:p>
      <w:r>
        <w:t>Exclusive:</w:t>
      </w:r>
    </w:p>
    <w:p>
      <w:r>
        <w:t>Exclusives</w:t>
      </w:r>
    </w:p>
    <w:p>
      <w:r>
        <w:t>explosion,</w:t>
      </w:r>
    </w:p>
    <w:p>
      <w:r>
        <w:t>Facebook</w:t>
      </w:r>
    </w:p>
    <w:p>
      <w:r>
        <w:t>Facebook?</w:t>
      </w:r>
    </w:p>
    <w:p>
      <w:r>
        <w:t>fans!</w:t>
      </w:r>
    </w:p>
    <w:p>
      <w:r>
        <w:t>fast-food</w:t>
      </w:r>
    </w:p>
    <w:p>
      <w:r>
        <w:t>feed-free</w:t>
      </w:r>
    </w:p>
    <w:p>
      <w:r>
        <w:t>Firefox</w:t>
      </w:r>
    </w:p>
    <w:p>
      <w:r>
        <w:t>Friday,</w:t>
      </w:r>
    </w:p>
    <w:p>
      <w:r>
        <w:t>FRIENDS'</w:t>
      </w:r>
    </w:p>
    <w:p>
      <w:r>
        <w:t>Friskies’</w:t>
      </w:r>
    </w:p>
    <w:p>
      <w:r>
        <w:t>Girls,</w:t>
      </w:r>
    </w:p>
    <w:p>
      <w:r>
        <w:t>GMA</w:t>
      </w:r>
    </w:p>
    <w:p>
      <w:r>
        <w:t>Google</w:t>
      </w:r>
    </w:p>
    <w:p>
      <w:r>
        <w:t>Groll/AP)</w:t>
      </w:r>
    </w:p>
    <w:p>
      <w:r>
        <w:t>Gulf.</w:t>
      </w:r>
    </w:p>
    <w:p>
      <w:r>
        <w:t>guru,</w:t>
      </w:r>
    </w:p>
    <w:p>
      <w:r>
        <w:t>H</w:t>
      </w:r>
    </w:p>
    <w:p>
      <w:r>
        <w:t>Hamas</w:t>
      </w:r>
    </w:p>
    <w:p>
      <w:r>
        <w:t>hang-up</w:t>
      </w:r>
    </w:p>
    <w:p>
      <w:r>
        <w:t>history,</w:t>
      </w:r>
    </w:p>
    <w:p>
      <w:r>
        <w:t>hr</w:t>
      </w:r>
    </w:p>
    <w:p>
      <w:r>
        <w:t>HTC</w:t>
      </w:r>
    </w:p>
    <w:p>
      <w:r>
        <w:t>human-like</w:t>
      </w:r>
    </w:p>
    <w:p>
      <w:r>
        <w:t>I</w:t>
      </w:r>
    </w:p>
    <w:p>
      <w:r>
        <w:t>IAEA</w:t>
      </w:r>
    </w:p>
    <w:p>
      <w:r>
        <w:t>Inc.</w:t>
      </w:r>
    </w:p>
    <w:p>
      <w:r>
        <w:t>interceptors</w:t>
      </w:r>
    </w:p>
    <w:p>
      <w:r>
        <w:t>interview,</w:t>
      </w:r>
    </w:p>
    <w:p>
      <w:r>
        <w:t>iPhone</w:t>
      </w:r>
    </w:p>
    <w:p>
      <w:r>
        <w:t>Japan,</w:t>
      </w:r>
    </w:p>
    <w:p>
      <w:r>
        <w:t>Jay-Z</w:t>
      </w:r>
    </w:p>
    <w:p>
      <w:r>
        <w:t>job-seekers</w:t>
      </w:r>
    </w:p>
    <w:p>
      <w:r>
        <w:t>John’s</w:t>
      </w:r>
    </w:p>
    <w:p>
      <w:r>
        <w:t>Kardashian</w:t>
      </w:r>
    </w:p>
    <w:p>
      <w:r>
        <w:t>Kardashian's</w:t>
      </w:r>
    </w:p>
    <w:p>
      <w:r>
        <w:t>Knew?</w:t>
      </w:r>
    </w:p>
    <w:p>
      <w:r>
        <w:t>L</w:t>
      </w:r>
    </w:p>
    <w:p>
      <w:r>
        <w:t>last.</w:t>
      </w:r>
    </w:p>
    <w:p>
      <w:r>
        <w:t>latest.</w:t>
      </w:r>
    </w:p>
    <w:p>
      <w:r>
        <w:t>location"</w:t>
      </w:r>
    </w:p>
    <w:p>
      <w:r>
        <w:t>location.</w:t>
      </w:r>
    </w:p>
    <w:p>
      <w:r>
        <w:t>Long-term</w:t>
      </w:r>
    </w:p>
    <w:p>
      <w:r>
        <w:t>looms:</w:t>
      </w:r>
    </w:p>
    <w:p>
      <w:r>
        <w:t>loris:</w:t>
      </w:r>
    </w:p>
    <w:p>
      <w:r>
        <w:t>Lorises</w:t>
      </w:r>
    </w:p>
    <w:p>
      <w:r>
        <w:t>Lovato</w:t>
      </w:r>
    </w:p>
    <w:p>
      <w:r>
        <w:t>McAfee</w:t>
      </w:r>
    </w:p>
    <w:p>
      <w:r>
        <w:t>McAfee's</w:t>
      </w:r>
    </w:p>
    <w:p>
      <w:r>
        <w:t>Medications/Drugs</w:t>
      </w:r>
    </w:p>
    <w:p>
      <w:r>
        <w:t>Miley</w:t>
      </w:r>
    </w:p>
    <w:p>
      <w:r>
        <w:t>Miley's</w:t>
      </w:r>
    </w:p>
    <w:p>
      <w:r>
        <w:t>mins</w:t>
      </w:r>
    </w:p>
    <w:p>
      <w:r>
        <w:t>MLB</w:t>
      </w:r>
    </w:p>
    <w:p>
      <w:r>
        <w:t>MMA</w:t>
      </w:r>
    </w:p>
    <w:p>
      <w:r>
        <w:t>More »</w:t>
      </w:r>
    </w:p>
    <w:p>
      <w:r>
        <w:t>N.Y.,</w:t>
      </w:r>
    </w:p>
    <w:p>
      <w:r>
        <w:t>NBA</w:t>
      </w:r>
    </w:p>
    <w:p>
      <w:r>
        <w:t>NCAAB</w:t>
      </w:r>
    </w:p>
    <w:p>
      <w:r>
        <w:t>NCAAF</w:t>
      </w:r>
    </w:p>
    <w:p>
      <w:r>
        <w:t>News.</w:t>
      </w:r>
    </w:p>
    <w:p>
      <w:r>
        <w:t>Newsmakers</w:t>
      </w:r>
    </w:p>
    <w:p>
      <w:r>
        <w:t>NFL</w:t>
      </w:r>
    </w:p>
    <w:p>
      <w:r>
        <w:t>NHL</w:t>
      </w:r>
    </w:p>
    <w:p>
      <w:r>
        <w:t>Niro</w:t>
      </w:r>
    </w:p>
    <w:p>
      <w:r>
        <w:t>Nov.</w:t>
      </w:r>
    </w:p>
    <w:p>
      <w:r>
        <w:t>NTSB</w:t>
      </w:r>
    </w:p>
    <w:p>
      <w:r>
        <w:t>Obama</w:t>
      </w:r>
    </w:p>
    <w:p>
      <w:r>
        <w:t>Obama,</w:t>
      </w:r>
    </w:p>
    <w:p>
      <w:r>
        <w:t>Obamacare</w:t>
      </w:r>
    </w:p>
    <w:p>
      <w:r>
        <w:t>Obamacare.</w:t>
      </w:r>
    </w:p>
    <w:p>
      <w:r>
        <w:t>October.</w:t>
      </w:r>
    </w:p>
    <w:p>
      <w:r>
        <w:t>omg!</w:t>
      </w:r>
    </w:p>
    <w:p>
      <w:r>
        <w:t>out.</w:t>
      </w:r>
    </w:p>
    <w:p>
      <w:r>
        <w:t>panic.</w:t>
      </w:r>
    </w:p>
    <w:p>
      <w:r>
        <w:t>Papa …</w:t>
      </w:r>
    </w:p>
    <w:p>
      <w:r>
        <w:t>Parenting/Kids</w:t>
      </w:r>
    </w:p>
    <w:p>
      <w:r>
        <w:t>Petraeus</w:t>
      </w:r>
    </w:p>
    <w:p>
      <w:r>
        <w:t>Petraeus'</w:t>
      </w:r>
    </w:p>
    <w:p>
      <w:r>
        <w:t>pets,</w:t>
      </w:r>
    </w:p>
    <w:p>
      <w:r>
        <w:t>Photos:</w:t>
      </w:r>
    </w:p>
    <w:p>
      <w:r>
        <w:t>pics</w:t>
      </w:r>
    </w:p>
    <w:p>
      <w:r>
        <w:t>politics:</w:t>
      </w:r>
    </w:p>
    <w:p>
      <w:r>
        <w:t>prev</w:t>
      </w:r>
    </w:p>
    <w:p>
      <w:r>
        <w:t>Qaeda</w:t>
      </w:r>
    </w:p>
    <w:p>
      <w:r>
        <w:t>Rep.</w:t>
      </w:r>
    </w:p>
    <w:p>
      <w:r>
        <w:t>reserved.</w:t>
      </w:r>
    </w:p>
    <w:p>
      <w:r>
        <w:t>rig,</w:t>
      </w:r>
    </w:p>
    <w:p>
      <w:r>
        <w:t>rights,</w:t>
      </w:r>
    </w:p>
    <w:p>
      <w:r>
        <w:t>Romney's</w:t>
      </w:r>
    </w:p>
    <w:p>
      <w:r>
        <w:t>RSS</w:t>
      </w:r>
    </w:p>
    <w:p>
      <w:r>
        <w:t>said.</w:t>
      </w:r>
    </w:p>
    <w:p>
      <w:r>
        <w:t>Samsung</w:t>
      </w:r>
    </w:p>
    <w:p>
      <w:r>
        <w:t>Schettino</w:t>
      </w:r>
    </w:p>
    <w:p>
      <w:r>
        <w:t>search.</w:t>
      </w:r>
    </w:p>
    <w:p>
      <w:r>
        <w:t>seccesion</w:t>
      </w:r>
    </w:p>
    <w:p>
      <w:r>
        <w:t>Seniors/Aging</w:t>
      </w:r>
    </w:p>
    <w:p>
      <w:r>
        <w:t>served…</w:t>
      </w:r>
    </w:p>
    <w:p>
      <w:r>
        <w:t>Shirtless</w:t>
      </w:r>
    </w:p>
    <w:p>
      <w:r>
        <w:t>Slideshows</w:t>
      </w:r>
    </w:p>
    <w:p>
      <w:r>
        <w:t>snub:</w:t>
      </w:r>
    </w:p>
    <w:p>
      <w:r>
        <w:t>Social:</w:t>
      </w:r>
    </w:p>
    <w:p>
      <w:r>
        <w:t>soon,</w:t>
      </w:r>
    </w:p>
    <w:p>
      <w:r>
        <w:t>stories!</w:t>
      </w:r>
    </w:p>
    <w:p>
      <w:r>
        <w:t>story:</w:t>
      </w:r>
    </w:p>
    <w:p>
      <w:r>
        <w:t>Study:</w:t>
      </w:r>
    </w:p>
    <w:p>
      <w:r>
        <w:t>taxes,</w:t>
      </w:r>
    </w:p>
    <w:p>
      <w:r>
        <w:t>testimony,</w:t>
      </w:r>
    </w:p>
    <w:p>
      <w:r>
        <w:t>this?</w:t>
      </w:r>
    </w:p>
    <w:p>
      <w:r>
        <w:t>Thu,</w:t>
      </w:r>
    </w:p>
    <w:p>
      <w:r>
        <w:t>Toys’</w:t>
      </w:r>
    </w:p>
    <w:p>
      <w:r>
        <w:t>Tue,</w:t>
      </w:r>
    </w:p>
    <w:p>
      <w:r>
        <w:t>tweets</w:t>
      </w:r>
    </w:p>
    <w:p>
      <w:r>
        <w:t>Twinkies</w:t>
      </w:r>
    </w:p>
    <w:p>
      <w:r>
        <w:t>Twinkies,</w:t>
      </w:r>
    </w:p>
    <w:p>
      <w:r>
        <w:t>twitter.com</w:t>
      </w:r>
    </w:p>
    <w:p>
      <w:r>
        <w:t>Twitter?</w:t>
      </w:r>
    </w:p>
    <w:p>
      <w:r>
        <w:t>U.S.</w:t>
      </w:r>
    </w:p>
    <w:p>
      <w:r>
        <w:t>UFOs</w:t>
      </w:r>
    </w:p>
    <w:p>
      <w:r>
        <w:t>unemployed?</w:t>
      </w:r>
    </w:p>
    <w:p>
      <w:r>
        <w:t>User?</w:t>
      </w:r>
    </w:p>
    <w:p>
      <w:r>
        <w:t>Vegas,</w:t>
      </w:r>
    </w:p>
    <w:p>
      <w:r>
        <w:t>VEGAS—Throughout</w:t>
      </w:r>
    </w:p>
    <w:p>
      <w:r>
        <w:t>vets'</w:t>
      </w:r>
    </w:p>
    <w:p>
      <w:r>
        <w:t>Walmart</w:t>
      </w:r>
    </w:p>
    <w:p>
      <w:r>
        <w:t>will-not-recruit</w:t>
      </w:r>
    </w:p>
    <w:p>
      <w:r>
        <w:t>World’s</w:t>
      </w:r>
    </w:p>
    <w:p>
      <w:r>
        <w:t>WWII-era</w:t>
      </w:r>
    </w:p>
    <w:p>
      <w:r>
        <w:t>www.facebook.com</w:t>
      </w:r>
    </w:p>
    <w:p>
      <w:r>
        <w:t>Y!</w:t>
      </w:r>
    </w:p>
    <w:p>
      <w:r>
        <w:t>Yahoo!</w:t>
      </w:r>
    </w:p>
    <w:p>
      <w:r>
        <w:t>year,</w:t>
      </w:r>
    </w:p>
    <w:p>
      <w:r>
        <w:t>year.</w:t>
      </w:r>
    </w:p>
    <w:p>
      <w:r>
        <w:t>yoga:</w:t>
      </w:r>
    </w:p>
    <w:p>
      <w:r>
        <w:t>you?</w:t>
      </w:r>
    </w:p>
    <w:p>
      <w:r>
        <w:t>|</w:t>
      </w:r>
    </w:p>
    <w:p>
      <w:r>
        <w:t> </w:t>
      </w:r>
    </w:p>
    <w:p>
      <w:r>
        <w:t>©</w:t>
      </w:r>
    </w:p>
    <w:p>
      <w:r>
        <w:t>°C</w:t>
      </w:r>
    </w:p>
    <w:p>
      <w:r>
        <w:t>°F</w:t>
      </w:r>
    </w:p>
    <w:p>
      <w:r>
        <w:t>»</w:t>
      </w:r>
    </w:p>
    <w:p>
      <w:r>
        <w:t>×</w:t>
      </w:r>
    </w:p>
    <w:p>
      <w:r>
        <w:t>‘constructive’</w:t>
      </w:r>
    </w:p>
    <w:p>
      <w:r>
        <w:t>‘fiscal</w:t>
      </w:r>
    </w:p>
    <w:p>
      <w:r>
        <w:t>‘Oskar’s</w:t>
      </w:r>
    </w:p>
    <w:p>
      <w:r>
        <w:t>•</w:t>
      </w:r>
    </w:p>
    <w:p>
      <w:r>
        <w:t>…</w:t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