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web/p3.html</w:t>
      </w:r>
    </w:p>
    <w:p>
      <w:pPr>
        <w:pStyle w:val="Heading1"/>
      </w:pPr>
      <w:r>
        <w:t>Word Frequency</w:t>
      </w:r>
    </w:p>
    <w:p>
      <w:r>
        <w:t>(        12) .</w:t>
      </w:r>
    </w:p>
    <w:p>
      <w:r>
        <w:t>(         1) a</w:t>
      </w:r>
    </w:p>
    <w:p>
      <w:r>
        <w:t>(         1) are</w:t>
      </w:r>
    </w:p>
    <w:p>
      <w:r>
        <w:t>(         1) be</w:t>
      </w:r>
    </w:p>
    <w:p>
      <w:r>
        <w:t>(         1) bored</w:t>
      </w:r>
    </w:p>
    <w:p>
      <w:r>
        <w:t>(         1) example</w:t>
      </w:r>
    </w:p>
    <w:p>
      <w:r>
        <w:t>(         1) file</w:t>
      </w:r>
    </w:p>
    <w:p>
      <w:r>
        <w:t>(         1) fine</w:t>
      </w:r>
    </w:p>
    <w:p>
      <w:r>
        <w:t>(         1) goes</w:t>
      </w:r>
    </w:p>
    <w:p>
      <w:r>
        <w:t>(         1) in</w:t>
      </w:r>
    </w:p>
    <w:p>
      <w:r>
        <w:t>(         1) is</w:t>
      </w:r>
    </w:p>
    <w:p>
      <w:r>
        <w:t>(         1) just</w:t>
      </w:r>
    </w:p>
    <w:p>
      <w:r>
        <w:t>(         1) keep</w:t>
      </w:r>
    </w:p>
    <w:p>
      <w:r>
        <w:t>(         1) much</w:t>
      </w:r>
    </w:p>
    <w:p>
      <w:r>
        <w:t>(         1) not</w:t>
      </w:r>
    </w:p>
    <w:p>
      <w:r>
        <w:t>(         1) on</w:t>
      </w:r>
    </w:p>
    <w:p>
      <w:r>
        <w:t>(         1) page.</w:t>
      </w:r>
    </w:p>
    <w:p>
      <w:r>
        <w:t>(         1) poop</w:t>
      </w:r>
    </w:p>
    <w:p>
      <w:r>
        <w:t>(         1) readin</w:t>
      </w:r>
    </w:p>
    <w:p>
      <w:r>
        <w:t>(         1) reading</w:t>
      </w:r>
    </w:p>
    <w:p>
      <w:r>
        <w:t>(         1) small</w:t>
      </w:r>
    </w:p>
    <w:p>
      <w:r>
        <w:t>(         1) still</w:t>
      </w:r>
    </w:p>
    <w:p>
      <w:r>
        <w:t>(         4) This</w:t>
      </w:r>
    </w:p>
    <w:p>
      <w:r>
        <w:t>(         1) this?????</w:t>
      </w:r>
    </w:p>
    <w:p>
      <w:r>
        <w:t>(         1) totaly</w:t>
      </w:r>
    </w:p>
    <w:p>
      <w:r>
        <w:t>(         1) Why</w:t>
      </w:r>
    </w:p>
    <w:p>
      <w:r>
        <w:t>(         1) will</w:t>
      </w:r>
    </w:p>
    <w:p>
      <w:r>
        <w:t>(         1) y</w:t>
      </w:r>
    </w:p>
    <w:p>
      <w:r>
        <w:t>(         2) you</w:t>
      </w:r>
    </w:p>
    <w:br w:type="page"/>
    <w:p>
      <w:pPr>
        <w:pStyle w:val="Heading1"/>
      </w:pPr>
      <w:r>
        <w:t>Tag Frequency</w:t>
      </w:r>
    </w:p>
    <w:p>
      <w:r>
        <w:t>(         1) b</w:t>
      </w:r>
    </w:p>
    <w:p>
      <w:r>
        <w:t>(         1) body</w:t>
      </w:r>
    </w:p>
    <w:p>
      <w:r>
        <w:t>(        17) br</w:t>
      </w:r>
    </w:p>
    <w:p>
      <w:r>
        <w:t>(        33) p</w:t>
      </w:r>
    </w:p>
    <w:br w:type="page"/>
    <w:p>
      <w:pPr>
        <w:pStyle w:val="Heading1"/>
      </w:pPr>
      <w:r>
        <w:t>Misspelling</w:t>
      </w:r>
    </w:p>
    <w:p>
      <w:r>
        <w:t>.</w:t>
      </w:r>
    </w:p>
    <w:p>
      <w:r>
        <w:t>a</w:t>
      </w:r>
    </w:p>
    <w:p>
      <w:r>
        <w:t>page.</w:t>
      </w:r>
    </w:p>
    <w:p>
      <w:r>
        <w:t>readin</w:t>
      </w:r>
    </w:p>
    <w:p>
      <w:r>
        <w:t>this?????</w:t>
      </w:r>
    </w:p>
    <w:p>
      <w:r>
        <w:t>totaly</w:t>
      </w:r>
    </w:p>
    <w:p>
      <w:r>
        <w:t>y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w10="urn:schemas-microsoft-com:office:word" xmlns:v="urn:schemas-microsoft-com:vml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